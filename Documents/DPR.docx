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2E8A" w14:textId="77777777" w:rsidR="00F446E0" w:rsidRDefault="00F446E0">
      <w:pPr>
        <w:pStyle w:val="BodyText"/>
        <w:rPr>
          <w:rFonts w:asciiTheme="minorHAnsi" w:hAnsiTheme="minorHAnsi" w:cs="Times New Roman"/>
          <w:b/>
          <w:sz w:val="20"/>
        </w:rPr>
      </w:pPr>
    </w:p>
    <w:p w14:paraId="01F043AC" w14:textId="77777777" w:rsidR="00F446E0" w:rsidRDefault="00F446E0">
      <w:pPr>
        <w:pStyle w:val="BodyText"/>
        <w:spacing w:before="9"/>
        <w:rPr>
          <w:rFonts w:asciiTheme="minorHAnsi" w:hAnsiTheme="minorHAnsi" w:cs="Times New Roman"/>
          <w:b/>
          <w:sz w:val="15"/>
        </w:rPr>
      </w:pPr>
    </w:p>
    <w:p w14:paraId="7960C14C" w14:textId="77777777" w:rsidR="00F446E0" w:rsidRDefault="00000000">
      <w:pPr>
        <w:pStyle w:val="Heading1"/>
        <w:spacing w:before="99"/>
        <w:ind w:right="1245" w:firstLineChars="950" w:firstLine="3052"/>
        <w:jc w:val="both"/>
        <w:rPr>
          <w:rFonts w:asciiTheme="minorHAnsi" w:hAnsiTheme="minorHAnsi" w:cs="Times New Roman"/>
        </w:rPr>
      </w:pPr>
      <w:r>
        <w:rPr>
          <w:rFonts w:asciiTheme="minorHAnsi" w:hAnsiTheme="minorHAnsi" w:cs="Times New Roman"/>
        </w:rPr>
        <w:t xml:space="preserve">DPR </w:t>
      </w:r>
    </w:p>
    <w:p w14:paraId="0FE47A13" w14:textId="77777777" w:rsidR="00F446E0" w:rsidRDefault="00F446E0">
      <w:pPr>
        <w:rPr>
          <w:rFonts w:asciiTheme="minorHAnsi" w:hAnsiTheme="minorHAnsi"/>
        </w:rPr>
      </w:pPr>
    </w:p>
    <w:p w14:paraId="4B2BDFE0" w14:textId="77777777" w:rsidR="00F446E0" w:rsidRDefault="00F446E0">
      <w:pPr>
        <w:spacing w:before="88"/>
        <w:ind w:right="1005"/>
        <w:jc w:val="both"/>
        <w:rPr>
          <w:rFonts w:asciiTheme="minorHAnsi" w:hAnsiTheme="minorHAnsi" w:cs="Times New Roman"/>
          <w:b/>
          <w:sz w:val="32"/>
        </w:rPr>
      </w:pPr>
    </w:p>
    <w:p w14:paraId="2B5309D9" w14:textId="2FC4E256" w:rsidR="00F446E0" w:rsidRDefault="00957417" w:rsidP="00957417">
      <w:pPr>
        <w:pStyle w:val="BodyText"/>
        <w:ind w:left="2160" w:firstLine="720"/>
        <w:rPr>
          <w:rFonts w:asciiTheme="minorHAnsi" w:hAnsiTheme="minorHAnsi" w:cs="Times New Roman"/>
          <w:sz w:val="32"/>
        </w:rPr>
      </w:pPr>
      <w:r>
        <w:rPr>
          <w:rFonts w:asciiTheme="minorHAnsi" w:hAnsiTheme="minorHAnsi" w:cs="Times New Roman"/>
          <w:b/>
          <w:sz w:val="44"/>
        </w:rPr>
        <w:t>Credit Card Fraud Detectio</w:t>
      </w:r>
      <w:r>
        <w:rPr>
          <w:rFonts w:asciiTheme="minorHAnsi" w:hAnsiTheme="minorHAnsi" w:cs="Times New Roman"/>
          <w:b/>
          <w:sz w:val="44"/>
        </w:rPr>
        <w:t>n</w:t>
      </w:r>
    </w:p>
    <w:p w14:paraId="2BAD9FA0" w14:textId="77777777" w:rsidR="00F446E0" w:rsidRDefault="00F446E0">
      <w:pPr>
        <w:pStyle w:val="BodyText"/>
        <w:rPr>
          <w:rFonts w:asciiTheme="minorHAnsi" w:hAnsiTheme="minorHAnsi" w:cs="Times New Roman"/>
          <w:sz w:val="32"/>
        </w:rPr>
      </w:pPr>
    </w:p>
    <w:p w14:paraId="3ED19624" w14:textId="77777777" w:rsidR="00F446E0" w:rsidRDefault="00F446E0">
      <w:pPr>
        <w:pStyle w:val="BodyText"/>
        <w:rPr>
          <w:rFonts w:asciiTheme="minorHAnsi" w:hAnsiTheme="minorHAnsi" w:cs="Times New Roman"/>
          <w:sz w:val="32"/>
        </w:rPr>
      </w:pPr>
    </w:p>
    <w:p w14:paraId="0979B4D4" w14:textId="77777777" w:rsidR="00F446E0" w:rsidRDefault="00F446E0">
      <w:pPr>
        <w:pStyle w:val="BodyText"/>
        <w:rPr>
          <w:rFonts w:asciiTheme="minorHAnsi" w:hAnsiTheme="minorHAnsi" w:cs="Times New Roman"/>
          <w:sz w:val="32"/>
        </w:rPr>
      </w:pPr>
    </w:p>
    <w:p w14:paraId="1D1AE303" w14:textId="77777777" w:rsidR="00F446E0" w:rsidRDefault="00F446E0">
      <w:pPr>
        <w:pStyle w:val="BodyText"/>
        <w:rPr>
          <w:rFonts w:asciiTheme="minorHAnsi" w:hAnsiTheme="minorHAnsi" w:cs="Times New Roman"/>
          <w:sz w:val="32"/>
        </w:rPr>
      </w:pPr>
    </w:p>
    <w:p w14:paraId="2B83B432" w14:textId="77777777" w:rsidR="00F446E0" w:rsidRDefault="00F446E0">
      <w:pPr>
        <w:pStyle w:val="BodyText"/>
        <w:rPr>
          <w:rFonts w:asciiTheme="minorHAnsi" w:hAnsiTheme="minorHAnsi" w:cs="Times New Roman"/>
          <w:sz w:val="32"/>
        </w:rPr>
      </w:pPr>
    </w:p>
    <w:p w14:paraId="76A4AE4A" w14:textId="77777777" w:rsidR="00F446E0" w:rsidRDefault="00F446E0">
      <w:pPr>
        <w:pStyle w:val="BodyText"/>
        <w:rPr>
          <w:rFonts w:asciiTheme="minorHAnsi" w:hAnsiTheme="minorHAnsi" w:cs="Times New Roman"/>
          <w:sz w:val="32"/>
        </w:rPr>
      </w:pPr>
    </w:p>
    <w:p w14:paraId="26BF3BB4" w14:textId="77777777" w:rsidR="00F446E0" w:rsidRDefault="00F446E0">
      <w:pPr>
        <w:pStyle w:val="BodyText"/>
        <w:rPr>
          <w:rFonts w:asciiTheme="minorHAnsi" w:hAnsiTheme="minorHAnsi" w:cs="Times New Roman"/>
          <w:sz w:val="32"/>
        </w:rPr>
      </w:pPr>
    </w:p>
    <w:p w14:paraId="116234BF" w14:textId="77777777" w:rsidR="00F446E0" w:rsidRDefault="00F446E0">
      <w:pPr>
        <w:pStyle w:val="BodyText"/>
        <w:rPr>
          <w:rFonts w:asciiTheme="minorHAnsi" w:hAnsiTheme="minorHAnsi" w:cs="Times New Roman"/>
          <w:sz w:val="32"/>
        </w:rPr>
      </w:pPr>
    </w:p>
    <w:p w14:paraId="7F8E3A61" w14:textId="77777777" w:rsidR="00F446E0" w:rsidRDefault="00F446E0">
      <w:pPr>
        <w:pStyle w:val="BodyText"/>
        <w:rPr>
          <w:rFonts w:asciiTheme="minorHAnsi" w:hAnsiTheme="minorHAnsi" w:cs="Times New Roman"/>
          <w:sz w:val="32"/>
        </w:rPr>
      </w:pPr>
    </w:p>
    <w:p w14:paraId="0E62A7E2" w14:textId="77777777" w:rsidR="00F446E0" w:rsidRDefault="00F446E0">
      <w:pPr>
        <w:pStyle w:val="BodyText"/>
        <w:rPr>
          <w:rFonts w:asciiTheme="minorHAnsi" w:hAnsiTheme="minorHAnsi" w:cs="Times New Roman"/>
          <w:sz w:val="32"/>
        </w:rPr>
      </w:pPr>
    </w:p>
    <w:p w14:paraId="79CF3A54" w14:textId="77777777" w:rsidR="00F446E0" w:rsidRDefault="00F446E0">
      <w:pPr>
        <w:pStyle w:val="BodyText"/>
        <w:rPr>
          <w:rFonts w:asciiTheme="minorHAnsi" w:hAnsiTheme="minorHAnsi" w:cs="Times New Roman"/>
          <w:sz w:val="32"/>
        </w:rPr>
      </w:pPr>
    </w:p>
    <w:p w14:paraId="1DFD8F52" w14:textId="77777777" w:rsidR="00F446E0" w:rsidRDefault="00F446E0">
      <w:pPr>
        <w:pStyle w:val="BodyText"/>
        <w:rPr>
          <w:rFonts w:asciiTheme="minorHAnsi" w:hAnsiTheme="minorHAnsi" w:cs="Times New Roman"/>
          <w:sz w:val="32"/>
        </w:rPr>
      </w:pPr>
    </w:p>
    <w:p w14:paraId="236FF85C" w14:textId="77777777" w:rsidR="00F446E0" w:rsidRDefault="00000000">
      <w:pPr>
        <w:pStyle w:val="BodyText"/>
        <w:rPr>
          <w:rFonts w:asciiTheme="minorHAnsi" w:hAnsiTheme="minorHAnsi" w:cs="Times New Roman"/>
          <w:sz w:val="32"/>
        </w:rPr>
      </w:pPr>
      <w:r>
        <w:rPr>
          <w:rFonts w:asciiTheme="minorHAnsi" w:hAnsiTheme="minorHAnsi" w:cs="Times New Roman"/>
          <w:sz w:val="32"/>
        </w:rPr>
        <w:t xml:space="preserve">  </w:t>
      </w:r>
    </w:p>
    <w:p w14:paraId="1997A469" w14:textId="77777777" w:rsidR="00F446E0" w:rsidRDefault="00F446E0">
      <w:pPr>
        <w:pStyle w:val="BodyText"/>
        <w:rPr>
          <w:rFonts w:asciiTheme="minorHAnsi" w:hAnsiTheme="minorHAnsi" w:cs="Times New Roman"/>
          <w:sz w:val="32"/>
        </w:rPr>
      </w:pPr>
    </w:p>
    <w:p w14:paraId="698B1274" w14:textId="77777777" w:rsidR="00F446E0" w:rsidRDefault="00F446E0">
      <w:pPr>
        <w:pStyle w:val="BodyText"/>
        <w:rPr>
          <w:rFonts w:asciiTheme="minorHAnsi" w:hAnsiTheme="minorHAnsi" w:cs="Times New Roman"/>
          <w:sz w:val="32"/>
        </w:rPr>
      </w:pPr>
    </w:p>
    <w:p w14:paraId="174FE2D4" w14:textId="77777777" w:rsidR="00F446E0" w:rsidRDefault="00F446E0">
      <w:pPr>
        <w:pStyle w:val="BodyText"/>
        <w:rPr>
          <w:rFonts w:asciiTheme="minorHAnsi" w:hAnsiTheme="minorHAnsi" w:cs="Times New Roman"/>
          <w:sz w:val="32"/>
        </w:rPr>
      </w:pPr>
    </w:p>
    <w:p w14:paraId="6EBDAE10" w14:textId="77777777" w:rsidR="00F446E0" w:rsidRDefault="00F446E0">
      <w:pPr>
        <w:pStyle w:val="BodyText"/>
        <w:rPr>
          <w:rFonts w:asciiTheme="minorHAnsi" w:hAnsiTheme="minorHAnsi" w:cs="Times New Roman"/>
          <w:sz w:val="32"/>
        </w:rPr>
      </w:pPr>
    </w:p>
    <w:p w14:paraId="7DCB8DDA" w14:textId="77777777" w:rsidR="00F446E0" w:rsidRDefault="00F446E0">
      <w:pPr>
        <w:pStyle w:val="BodyText"/>
        <w:spacing w:before="3"/>
        <w:rPr>
          <w:rFonts w:asciiTheme="minorHAnsi" w:hAnsiTheme="minorHAnsi" w:cs="Times New Roman"/>
          <w:sz w:val="38"/>
        </w:rPr>
      </w:pPr>
    </w:p>
    <w:p w14:paraId="050DCFB9" w14:textId="77777777" w:rsidR="00F446E0" w:rsidRDefault="00F446E0">
      <w:pPr>
        <w:spacing w:line="199" w:lineRule="auto"/>
        <w:ind w:left="720" w:right="532" w:firstLineChars="676" w:firstLine="1900"/>
        <w:rPr>
          <w:rFonts w:asciiTheme="minorHAnsi" w:hAnsiTheme="minorHAnsi" w:cs="Times New Roman"/>
          <w:b/>
          <w:i/>
          <w:sz w:val="28"/>
        </w:rPr>
      </w:pPr>
    </w:p>
    <w:p w14:paraId="7DE6927E" w14:textId="77777777" w:rsidR="00F446E0" w:rsidRDefault="00F446E0">
      <w:pPr>
        <w:spacing w:line="199" w:lineRule="auto"/>
        <w:ind w:left="720" w:right="532" w:firstLineChars="676" w:firstLine="1900"/>
        <w:rPr>
          <w:rFonts w:asciiTheme="minorHAnsi" w:hAnsiTheme="minorHAnsi" w:cs="Times New Roman"/>
          <w:b/>
          <w:i/>
          <w:sz w:val="28"/>
        </w:rPr>
      </w:pPr>
    </w:p>
    <w:p w14:paraId="118EE503" w14:textId="77777777" w:rsidR="00F446E0" w:rsidRDefault="00F446E0">
      <w:pPr>
        <w:spacing w:line="199" w:lineRule="auto"/>
        <w:ind w:left="720" w:right="532" w:firstLineChars="676" w:firstLine="1900"/>
        <w:rPr>
          <w:rFonts w:asciiTheme="minorHAnsi" w:hAnsiTheme="minorHAnsi" w:cs="Times New Roman"/>
          <w:b/>
          <w:i/>
          <w:sz w:val="28"/>
        </w:rPr>
      </w:pPr>
    </w:p>
    <w:p w14:paraId="31F453AC" w14:textId="77777777" w:rsidR="00F446E0" w:rsidRDefault="00000000">
      <w:pPr>
        <w:spacing w:line="199" w:lineRule="auto"/>
        <w:ind w:left="720" w:right="532" w:firstLineChars="1176" w:firstLine="3306"/>
        <w:rPr>
          <w:rFonts w:asciiTheme="minorHAnsi" w:hAnsiTheme="minorHAnsi" w:cs="Times New Roman"/>
          <w:b/>
          <w:i/>
          <w:sz w:val="28"/>
        </w:rPr>
      </w:pPr>
      <w:r>
        <w:rPr>
          <w:rFonts w:asciiTheme="minorHAnsi" w:hAnsiTheme="minorHAnsi" w:cs="Times New Roman"/>
          <w:b/>
          <w:i/>
          <w:sz w:val="28"/>
        </w:rPr>
        <w:t>PARAS DAHIYA</w:t>
      </w:r>
    </w:p>
    <w:p w14:paraId="053AAE14" w14:textId="77777777" w:rsidR="00F446E0" w:rsidRDefault="00F446E0">
      <w:pPr>
        <w:spacing w:line="199" w:lineRule="auto"/>
        <w:ind w:left="7225" w:right="532"/>
        <w:rPr>
          <w:rFonts w:asciiTheme="minorHAnsi" w:hAnsiTheme="minorHAnsi"/>
          <w:b/>
          <w:i/>
          <w:sz w:val="28"/>
        </w:rPr>
      </w:pPr>
    </w:p>
    <w:p w14:paraId="3734D868" w14:textId="77777777" w:rsidR="00F446E0" w:rsidRDefault="00F446E0">
      <w:pPr>
        <w:spacing w:line="199" w:lineRule="auto"/>
        <w:ind w:left="7225" w:right="532"/>
        <w:rPr>
          <w:rFonts w:asciiTheme="minorHAnsi" w:hAnsiTheme="minorHAnsi"/>
          <w:b/>
          <w:i/>
          <w:sz w:val="28"/>
        </w:rPr>
      </w:pPr>
    </w:p>
    <w:p w14:paraId="015EEEE4" w14:textId="77777777" w:rsidR="00F446E0" w:rsidRDefault="00F446E0">
      <w:pPr>
        <w:spacing w:line="276" w:lineRule="exact"/>
        <w:ind w:left="1020"/>
        <w:rPr>
          <w:rFonts w:asciiTheme="minorHAnsi" w:hAnsiTheme="minorHAnsi" w:cs="Times New Roman"/>
          <w:sz w:val="24"/>
        </w:rPr>
      </w:pPr>
    </w:p>
    <w:p w14:paraId="31FF63E4" w14:textId="77777777" w:rsidR="00F446E0" w:rsidRDefault="00F446E0">
      <w:pPr>
        <w:spacing w:line="276" w:lineRule="exact"/>
        <w:ind w:left="1020"/>
        <w:rPr>
          <w:rFonts w:asciiTheme="minorHAnsi" w:hAnsiTheme="minorHAnsi" w:cs="Times New Roman"/>
          <w:sz w:val="24"/>
        </w:rPr>
      </w:pPr>
    </w:p>
    <w:p w14:paraId="2DA7EB1C" w14:textId="77777777" w:rsidR="00F446E0" w:rsidRDefault="00F446E0">
      <w:pPr>
        <w:spacing w:line="276" w:lineRule="exact"/>
        <w:ind w:left="1020"/>
        <w:rPr>
          <w:rFonts w:asciiTheme="minorHAnsi" w:hAnsiTheme="minorHAnsi" w:cs="Times New Roman"/>
          <w:sz w:val="24"/>
        </w:rPr>
      </w:pPr>
    </w:p>
    <w:p w14:paraId="1DF368E1" w14:textId="77777777" w:rsidR="00F446E0" w:rsidRDefault="00F446E0">
      <w:pPr>
        <w:spacing w:line="276" w:lineRule="exact"/>
        <w:ind w:left="1020"/>
        <w:rPr>
          <w:rFonts w:asciiTheme="minorHAnsi" w:hAnsiTheme="minorHAnsi" w:cs="Times New Roman"/>
          <w:sz w:val="24"/>
        </w:rPr>
      </w:pPr>
    </w:p>
    <w:p w14:paraId="1E0B3773" w14:textId="77777777" w:rsidR="00F446E0" w:rsidRDefault="00F446E0">
      <w:pPr>
        <w:spacing w:line="276" w:lineRule="exact"/>
        <w:ind w:left="1020"/>
        <w:rPr>
          <w:rFonts w:asciiTheme="minorHAnsi" w:hAnsiTheme="minorHAnsi" w:cs="Times New Roman"/>
          <w:sz w:val="24"/>
        </w:rPr>
      </w:pPr>
    </w:p>
    <w:p w14:paraId="2F5AFF59" w14:textId="77777777" w:rsidR="00F446E0" w:rsidRDefault="00F446E0">
      <w:pPr>
        <w:spacing w:line="276" w:lineRule="exact"/>
        <w:ind w:left="1020"/>
        <w:rPr>
          <w:rFonts w:asciiTheme="minorHAnsi" w:hAnsiTheme="minorHAnsi" w:cs="Times New Roman"/>
          <w:sz w:val="24"/>
        </w:rPr>
      </w:pPr>
    </w:p>
    <w:p w14:paraId="3F46198B" w14:textId="77777777" w:rsidR="00957417" w:rsidRDefault="00957417">
      <w:pPr>
        <w:spacing w:line="276" w:lineRule="exact"/>
        <w:ind w:left="1020"/>
        <w:rPr>
          <w:rFonts w:asciiTheme="minorHAnsi" w:hAnsiTheme="minorHAnsi" w:cs="Times New Roman"/>
          <w:sz w:val="24"/>
        </w:rPr>
      </w:pPr>
    </w:p>
    <w:p w14:paraId="5102BCE1" w14:textId="77777777" w:rsidR="00F446E0" w:rsidRDefault="00F446E0">
      <w:pPr>
        <w:spacing w:line="276" w:lineRule="exact"/>
        <w:rPr>
          <w:rFonts w:asciiTheme="minorHAnsi" w:hAnsiTheme="minorHAnsi" w:cs="Times New Roman"/>
          <w:sz w:val="24"/>
        </w:rPr>
      </w:pPr>
    </w:p>
    <w:p w14:paraId="7114E721" w14:textId="77777777" w:rsidR="00F446E0" w:rsidRDefault="00F446E0">
      <w:pPr>
        <w:jc w:val="both"/>
        <w:rPr>
          <w:rFonts w:asciiTheme="minorHAnsi" w:eastAsia="SimSun" w:hAnsiTheme="minorHAnsi" w:cs="Times New Roman"/>
          <w:b/>
          <w:bCs/>
          <w:sz w:val="24"/>
          <w:szCs w:val="24"/>
        </w:rPr>
      </w:pPr>
    </w:p>
    <w:p w14:paraId="49F3C7FC" w14:textId="77777777" w:rsidR="00F446E0" w:rsidRDefault="00000000">
      <w:pPr>
        <w:ind w:firstLineChars="1700" w:firstLine="4096"/>
        <w:jc w:val="both"/>
        <w:rPr>
          <w:rFonts w:asciiTheme="minorHAnsi" w:eastAsia="SimSun" w:hAnsiTheme="minorHAnsi" w:cs="Times New Roman"/>
          <w:b/>
          <w:bCs/>
          <w:sz w:val="24"/>
          <w:szCs w:val="24"/>
        </w:rPr>
      </w:pPr>
      <w:r>
        <w:rPr>
          <w:rFonts w:asciiTheme="minorHAnsi" w:eastAsia="SimSun" w:hAnsiTheme="minorHAnsi" w:cs="Times New Roman"/>
          <w:b/>
          <w:bCs/>
          <w:sz w:val="24"/>
          <w:szCs w:val="24"/>
        </w:rPr>
        <w:lastRenderedPageBreak/>
        <w:t>ABSTRACT</w:t>
      </w:r>
    </w:p>
    <w:p w14:paraId="284BF713" w14:textId="77777777" w:rsidR="00F446E0" w:rsidRDefault="00F446E0">
      <w:pPr>
        <w:jc w:val="both"/>
        <w:rPr>
          <w:rFonts w:asciiTheme="minorHAnsi" w:eastAsia="SimSun" w:hAnsiTheme="minorHAnsi" w:cs="Times New Roman"/>
          <w:b/>
          <w:bCs/>
          <w:sz w:val="24"/>
          <w:szCs w:val="24"/>
        </w:rPr>
      </w:pPr>
    </w:p>
    <w:p w14:paraId="0552564B" w14:textId="77777777" w:rsidR="00F446E0" w:rsidRDefault="00F446E0">
      <w:pPr>
        <w:jc w:val="both"/>
        <w:rPr>
          <w:rFonts w:asciiTheme="minorHAnsi" w:eastAsia="SimSun" w:hAnsiTheme="minorHAnsi" w:cs="Times New Roman"/>
          <w:b/>
          <w:bCs/>
          <w:sz w:val="24"/>
          <w:szCs w:val="24"/>
        </w:rPr>
      </w:pPr>
    </w:p>
    <w:p w14:paraId="42C52C2D" w14:textId="77777777" w:rsidR="00F446E0" w:rsidRDefault="00F446E0">
      <w:pPr>
        <w:jc w:val="both"/>
        <w:rPr>
          <w:rFonts w:asciiTheme="minorHAnsi" w:eastAsia="SimSun" w:hAnsiTheme="minorHAnsi" w:cs="Times New Roman"/>
          <w:b/>
          <w:bCs/>
          <w:sz w:val="24"/>
          <w:szCs w:val="24"/>
        </w:rPr>
      </w:pPr>
    </w:p>
    <w:p w14:paraId="213C8547" w14:textId="77777777" w:rsidR="00F446E0" w:rsidRDefault="00F446E0">
      <w:pPr>
        <w:jc w:val="both"/>
        <w:rPr>
          <w:rFonts w:asciiTheme="minorHAnsi" w:eastAsia="SimSun" w:hAnsiTheme="minorHAnsi" w:cs="Times New Roman"/>
          <w:sz w:val="24"/>
          <w:szCs w:val="24"/>
        </w:rPr>
      </w:pPr>
    </w:p>
    <w:p w14:paraId="29D1C0D9" w14:textId="77777777" w:rsidR="00F446E0" w:rsidRDefault="00F446E0">
      <w:pPr>
        <w:jc w:val="both"/>
        <w:rPr>
          <w:rFonts w:asciiTheme="minorHAnsi" w:eastAsia="SimSun" w:hAnsiTheme="minorHAnsi" w:cs="Times New Roman"/>
          <w:sz w:val="24"/>
          <w:szCs w:val="24"/>
        </w:rPr>
      </w:pPr>
    </w:p>
    <w:p w14:paraId="6EE00651" w14:textId="77777777" w:rsidR="00F446E0" w:rsidRDefault="00F446E0">
      <w:pPr>
        <w:jc w:val="both"/>
        <w:rPr>
          <w:rFonts w:asciiTheme="minorHAnsi" w:eastAsia="SimSun" w:hAnsiTheme="minorHAnsi" w:cs="Times New Roman"/>
          <w:sz w:val="24"/>
          <w:szCs w:val="24"/>
        </w:rPr>
      </w:pPr>
    </w:p>
    <w:p w14:paraId="733B10A5" w14:textId="77777777" w:rsidR="00957417" w:rsidRDefault="00957417" w:rsidP="00957417">
      <w:pPr>
        <w:spacing w:before="228"/>
        <w:ind w:left="1308" w:right="1243"/>
        <w:jc w:val="center"/>
        <w:rPr>
          <w:rFonts w:asciiTheme="minorHAnsi" w:eastAsia="SimSun" w:hAnsiTheme="minorHAnsi"/>
          <w:sz w:val="24"/>
          <w:szCs w:val="24"/>
        </w:rPr>
      </w:pPr>
      <w:r w:rsidRPr="00E04BFA">
        <w:rPr>
          <w:rFonts w:asciiTheme="minorHAnsi" w:eastAsia="SimSun" w:hAnsiTheme="minorHAnsi"/>
          <w:sz w:val="24"/>
          <w:szCs w:val="24"/>
        </w:rPr>
        <w:t>In the dynamic landscape of financial risk assessment, the challenge of predicting credit defaults for commercial banks shares conceptual parallels with classification tasks in diverse domains. This project employs classical machine learning techniques encompassing Data Exploration, Cleaning, Feature Engineering, Model Building, and Testing to craft a robust solution. The goal is to predict the probability of credit default based on the distinctive characteristics and payment histories of credit card owners.</w:t>
      </w:r>
    </w:p>
    <w:p w14:paraId="35B0C414" w14:textId="77777777" w:rsidR="00957417" w:rsidRDefault="00957417">
      <w:pPr>
        <w:spacing w:before="228"/>
        <w:ind w:left="1308" w:right="1243"/>
        <w:jc w:val="center"/>
        <w:rPr>
          <w:rFonts w:asciiTheme="minorHAnsi" w:hAnsiTheme="minorHAnsi" w:cs="Times New Roman"/>
          <w:b/>
          <w:sz w:val="24"/>
        </w:rPr>
      </w:pPr>
    </w:p>
    <w:p w14:paraId="2ED712DC" w14:textId="77777777" w:rsidR="00957417" w:rsidRDefault="00957417">
      <w:pPr>
        <w:spacing w:before="228"/>
        <w:ind w:left="1308" w:right="1243"/>
        <w:jc w:val="center"/>
        <w:rPr>
          <w:rFonts w:asciiTheme="minorHAnsi" w:hAnsiTheme="minorHAnsi" w:cs="Times New Roman"/>
          <w:b/>
          <w:sz w:val="24"/>
        </w:rPr>
      </w:pPr>
    </w:p>
    <w:p w14:paraId="44DF5ACE" w14:textId="77777777" w:rsidR="00957417" w:rsidRDefault="00957417">
      <w:pPr>
        <w:spacing w:before="228"/>
        <w:ind w:left="1308" w:right="1243"/>
        <w:jc w:val="center"/>
        <w:rPr>
          <w:rFonts w:asciiTheme="minorHAnsi" w:hAnsiTheme="minorHAnsi" w:cs="Times New Roman"/>
          <w:b/>
          <w:sz w:val="24"/>
        </w:rPr>
      </w:pPr>
    </w:p>
    <w:p w14:paraId="16843C62" w14:textId="77777777" w:rsidR="00957417" w:rsidRDefault="00957417">
      <w:pPr>
        <w:spacing w:before="228"/>
        <w:ind w:left="1308" w:right="1243"/>
        <w:jc w:val="center"/>
        <w:rPr>
          <w:rFonts w:asciiTheme="minorHAnsi" w:hAnsiTheme="minorHAnsi" w:cs="Times New Roman"/>
          <w:b/>
          <w:sz w:val="24"/>
        </w:rPr>
      </w:pPr>
    </w:p>
    <w:p w14:paraId="19FE7F78" w14:textId="77777777" w:rsidR="00957417" w:rsidRDefault="00957417">
      <w:pPr>
        <w:spacing w:before="228"/>
        <w:ind w:left="1308" w:right="1243"/>
        <w:jc w:val="center"/>
        <w:rPr>
          <w:rFonts w:asciiTheme="minorHAnsi" w:hAnsiTheme="minorHAnsi" w:cs="Times New Roman"/>
          <w:b/>
          <w:sz w:val="24"/>
        </w:rPr>
      </w:pPr>
    </w:p>
    <w:p w14:paraId="14C3202D" w14:textId="77777777" w:rsidR="00957417" w:rsidRDefault="00957417">
      <w:pPr>
        <w:spacing w:before="228"/>
        <w:ind w:left="1308" w:right="1243"/>
        <w:jc w:val="center"/>
        <w:rPr>
          <w:rFonts w:asciiTheme="minorHAnsi" w:hAnsiTheme="minorHAnsi" w:cs="Times New Roman"/>
          <w:b/>
          <w:sz w:val="24"/>
        </w:rPr>
      </w:pPr>
    </w:p>
    <w:p w14:paraId="0E60EE24" w14:textId="77777777" w:rsidR="00957417" w:rsidRDefault="00957417">
      <w:pPr>
        <w:spacing w:before="228"/>
        <w:ind w:left="1308" w:right="1243"/>
        <w:jc w:val="center"/>
        <w:rPr>
          <w:rFonts w:asciiTheme="minorHAnsi" w:hAnsiTheme="minorHAnsi" w:cs="Times New Roman"/>
          <w:b/>
          <w:sz w:val="24"/>
        </w:rPr>
      </w:pPr>
    </w:p>
    <w:p w14:paraId="0BD0B25D" w14:textId="77777777" w:rsidR="00957417" w:rsidRDefault="00957417">
      <w:pPr>
        <w:spacing w:before="228"/>
        <w:ind w:left="1308" w:right="1243"/>
        <w:jc w:val="center"/>
        <w:rPr>
          <w:rFonts w:asciiTheme="minorHAnsi" w:hAnsiTheme="minorHAnsi" w:cs="Times New Roman"/>
          <w:b/>
          <w:sz w:val="24"/>
        </w:rPr>
      </w:pPr>
    </w:p>
    <w:p w14:paraId="137D6F83" w14:textId="77777777" w:rsidR="00957417" w:rsidRDefault="00957417">
      <w:pPr>
        <w:spacing w:before="228"/>
        <w:ind w:left="1308" w:right="1243"/>
        <w:jc w:val="center"/>
        <w:rPr>
          <w:rFonts w:asciiTheme="minorHAnsi" w:hAnsiTheme="minorHAnsi" w:cs="Times New Roman"/>
          <w:b/>
          <w:sz w:val="24"/>
        </w:rPr>
      </w:pPr>
    </w:p>
    <w:p w14:paraId="7AE9F0B5" w14:textId="77777777" w:rsidR="00957417" w:rsidRDefault="00957417">
      <w:pPr>
        <w:spacing w:before="228"/>
        <w:ind w:left="1308" w:right="1243"/>
        <w:jc w:val="center"/>
        <w:rPr>
          <w:rFonts w:asciiTheme="minorHAnsi" w:hAnsiTheme="minorHAnsi" w:cs="Times New Roman"/>
          <w:b/>
          <w:sz w:val="24"/>
        </w:rPr>
      </w:pPr>
    </w:p>
    <w:p w14:paraId="354D7AFA" w14:textId="77777777" w:rsidR="00957417" w:rsidRDefault="00957417">
      <w:pPr>
        <w:spacing w:before="228"/>
        <w:ind w:left="1308" w:right="1243"/>
        <w:jc w:val="center"/>
        <w:rPr>
          <w:rFonts w:asciiTheme="minorHAnsi" w:hAnsiTheme="minorHAnsi" w:cs="Times New Roman"/>
          <w:b/>
          <w:sz w:val="24"/>
        </w:rPr>
      </w:pPr>
    </w:p>
    <w:p w14:paraId="047C5E5E" w14:textId="77777777" w:rsidR="00957417" w:rsidRDefault="00957417">
      <w:pPr>
        <w:spacing w:before="228"/>
        <w:ind w:left="1308" w:right="1243"/>
        <w:jc w:val="center"/>
        <w:rPr>
          <w:rFonts w:asciiTheme="minorHAnsi" w:hAnsiTheme="minorHAnsi" w:cs="Times New Roman"/>
          <w:b/>
          <w:sz w:val="24"/>
        </w:rPr>
      </w:pPr>
    </w:p>
    <w:p w14:paraId="66AA9FD4" w14:textId="77777777" w:rsidR="00957417" w:rsidRDefault="00957417">
      <w:pPr>
        <w:spacing w:before="228"/>
        <w:ind w:left="1308" w:right="1243"/>
        <w:jc w:val="center"/>
        <w:rPr>
          <w:rFonts w:asciiTheme="minorHAnsi" w:hAnsiTheme="minorHAnsi" w:cs="Times New Roman"/>
          <w:b/>
          <w:sz w:val="24"/>
        </w:rPr>
      </w:pPr>
    </w:p>
    <w:p w14:paraId="5310681A" w14:textId="77777777" w:rsidR="00957417" w:rsidRDefault="00957417">
      <w:pPr>
        <w:spacing w:before="228"/>
        <w:ind w:left="1308" w:right="1243"/>
        <w:jc w:val="center"/>
        <w:rPr>
          <w:rFonts w:asciiTheme="minorHAnsi" w:hAnsiTheme="minorHAnsi" w:cs="Times New Roman"/>
          <w:b/>
          <w:sz w:val="24"/>
        </w:rPr>
      </w:pPr>
    </w:p>
    <w:p w14:paraId="5B4D34E0" w14:textId="77777777" w:rsidR="00957417" w:rsidRDefault="00957417">
      <w:pPr>
        <w:spacing w:before="228"/>
        <w:ind w:left="1308" w:right="1243"/>
        <w:jc w:val="center"/>
        <w:rPr>
          <w:rFonts w:asciiTheme="minorHAnsi" w:hAnsiTheme="minorHAnsi" w:cs="Times New Roman"/>
          <w:b/>
          <w:sz w:val="24"/>
        </w:rPr>
      </w:pPr>
    </w:p>
    <w:p w14:paraId="5E64CE25" w14:textId="77777777" w:rsidR="00957417" w:rsidRDefault="00957417">
      <w:pPr>
        <w:spacing w:before="228"/>
        <w:ind w:left="1308" w:right="1243"/>
        <w:jc w:val="center"/>
        <w:rPr>
          <w:rFonts w:asciiTheme="minorHAnsi" w:hAnsiTheme="minorHAnsi" w:cs="Times New Roman"/>
          <w:b/>
          <w:sz w:val="24"/>
        </w:rPr>
      </w:pPr>
    </w:p>
    <w:p w14:paraId="6927F1FF" w14:textId="77777777" w:rsidR="00957417" w:rsidRDefault="00957417">
      <w:pPr>
        <w:spacing w:before="228"/>
        <w:ind w:left="1308" w:right="1243"/>
        <w:jc w:val="center"/>
        <w:rPr>
          <w:rFonts w:asciiTheme="minorHAnsi" w:hAnsiTheme="minorHAnsi" w:cs="Times New Roman"/>
          <w:b/>
          <w:sz w:val="24"/>
        </w:rPr>
      </w:pPr>
    </w:p>
    <w:p w14:paraId="19612F88" w14:textId="5C4549AA" w:rsidR="00F446E0" w:rsidRDefault="00000000">
      <w:pPr>
        <w:spacing w:before="228"/>
        <w:ind w:left="1308" w:right="1243"/>
        <w:jc w:val="center"/>
        <w:rPr>
          <w:rFonts w:asciiTheme="minorHAnsi" w:hAnsiTheme="minorHAnsi" w:cs="Times New Roman"/>
          <w:b/>
          <w:sz w:val="24"/>
        </w:rPr>
      </w:pPr>
      <w:r>
        <w:rPr>
          <w:rFonts w:asciiTheme="minorHAnsi" w:hAnsiTheme="minorHAnsi" w:cs="Times New Roman"/>
          <w:b/>
          <w:sz w:val="24"/>
        </w:rPr>
        <w:lastRenderedPageBreak/>
        <w:t>CONTENTS</w:t>
      </w:r>
    </w:p>
    <w:p w14:paraId="406942EE" w14:textId="77777777" w:rsidR="00F446E0" w:rsidRDefault="00F446E0">
      <w:pPr>
        <w:pStyle w:val="BodyText"/>
        <w:spacing w:before="4"/>
        <w:rPr>
          <w:rFonts w:asciiTheme="minorHAnsi" w:hAnsiTheme="minorHAnsi" w:cs="Times New Roman"/>
          <w:b/>
          <w:sz w:val="9"/>
        </w:rPr>
      </w:pPr>
    </w:p>
    <w:p w14:paraId="21398C17" w14:textId="77777777" w:rsidR="00F446E0" w:rsidRDefault="00000000">
      <w:pPr>
        <w:tabs>
          <w:tab w:val="left" w:pos="9755"/>
        </w:tabs>
        <w:spacing w:before="100"/>
        <w:ind w:left="300"/>
        <w:rPr>
          <w:rFonts w:asciiTheme="minorHAnsi" w:hAnsiTheme="minorHAnsi" w:cs="Times New Roman"/>
          <w:sz w:val="24"/>
        </w:rPr>
      </w:pPr>
      <w:r>
        <w:rPr>
          <w:rFonts w:asciiTheme="minorHAnsi" w:hAnsiTheme="minorHAnsi" w:cs="Times New Roman"/>
          <w:sz w:val="24"/>
        </w:rPr>
        <w:t>Title</w:t>
      </w:r>
      <w:r>
        <w:rPr>
          <w:rFonts w:asciiTheme="minorHAnsi" w:hAnsiTheme="minorHAnsi" w:cs="Times New Roman"/>
          <w:spacing w:val="-5"/>
          <w:sz w:val="24"/>
        </w:rPr>
        <w:t xml:space="preserve"> </w:t>
      </w:r>
      <w:r>
        <w:rPr>
          <w:rFonts w:asciiTheme="minorHAnsi" w:hAnsiTheme="minorHAnsi" w:cs="Times New Roman"/>
          <w:sz w:val="24"/>
        </w:rPr>
        <w:t>Page</w:t>
      </w:r>
      <w:r>
        <w:rPr>
          <w:rFonts w:asciiTheme="minorHAnsi" w:hAnsiTheme="minorHAnsi" w:cs="Times New Roman"/>
          <w:sz w:val="24"/>
        </w:rPr>
        <w:tab/>
      </w:r>
      <w:proofErr w:type="spellStart"/>
      <w:r>
        <w:rPr>
          <w:rFonts w:asciiTheme="minorHAnsi" w:hAnsiTheme="minorHAnsi" w:cs="Times New Roman"/>
          <w:sz w:val="24"/>
        </w:rPr>
        <w:t>i</w:t>
      </w:r>
      <w:proofErr w:type="spellEnd"/>
    </w:p>
    <w:p w14:paraId="37C009D9" w14:textId="77777777" w:rsidR="00F446E0" w:rsidRDefault="00000000">
      <w:pPr>
        <w:tabs>
          <w:tab w:val="left" w:pos="9733"/>
        </w:tabs>
        <w:spacing w:before="93"/>
        <w:ind w:left="300"/>
        <w:rPr>
          <w:rFonts w:asciiTheme="minorHAnsi" w:hAnsiTheme="minorHAnsi" w:cs="Times New Roman"/>
          <w:sz w:val="24"/>
        </w:rPr>
      </w:pPr>
      <w:r>
        <w:rPr>
          <w:rFonts w:asciiTheme="minorHAnsi" w:hAnsiTheme="minorHAnsi" w:cs="Times New Roman"/>
          <w:sz w:val="24"/>
        </w:rPr>
        <w:t xml:space="preserve">Abstract                                                                                                                                               </w:t>
      </w:r>
      <w:r>
        <w:rPr>
          <w:rFonts w:asciiTheme="minorHAnsi" w:hAnsiTheme="minorHAnsi" w:cs="Times New Roman"/>
          <w:sz w:val="24"/>
        </w:rPr>
        <w:tab/>
        <w:t>ii</w:t>
      </w:r>
    </w:p>
    <w:p w14:paraId="5D46AC36" w14:textId="77777777" w:rsidR="00F446E0" w:rsidRDefault="00000000">
      <w:pPr>
        <w:tabs>
          <w:tab w:val="left" w:pos="9733"/>
        </w:tabs>
        <w:spacing w:before="93"/>
        <w:ind w:left="300"/>
        <w:rPr>
          <w:rFonts w:asciiTheme="minorHAnsi" w:hAnsiTheme="minorHAnsi" w:cs="Times New Roman"/>
          <w:sz w:val="24"/>
        </w:rPr>
      </w:pPr>
      <w:r>
        <w:rPr>
          <w:rFonts w:asciiTheme="minorHAnsi" w:hAnsiTheme="minorHAnsi" w:cs="Times New Roman"/>
          <w:sz w:val="24"/>
        </w:rPr>
        <w:t xml:space="preserve">Content                                                                                                                                               </w:t>
      </w:r>
      <w:r>
        <w:rPr>
          <w:rFonts w:asciiTheme="minorHAnsi" w:hAnsiTheme="minorHAnsi" w:cs="Times New Roman"/>
          <w:sz w:val="24"/>
        </w:rPr>
        <w:tab/>
        <w:t>iii</w:t>
      </w:r>
    </w:p>
    <w:p w14:paraId="7B498069" w14:textId="77777777" w:rsidR="00F446E0" w:rsidRDefault="00F446E0">
      <w:pPr>
        <w:pStyle w:val="BodyText"/>
        <w:spacing w:before="1"/>
        <w:rPr>
          <w:rFonts w:asciiTheme="minorHAnsi" w:hAnsiTheme="minorHAnsi" w:cs="Times New Roman"/>
          <w:sz w:val="7"/>
        </w:rPr>
      </w:pPr>
    </w:p>
    <w:tbl>
      <w:tblPr>
        <w:tblpPr w:leftFromText="180" w:rightFromText="180" w:vertAnchor="text" w:horzAnchor="page" w:tblpX="1149" w:tblpY="326"/>
        <w:tblOverlap w:val="never"/>
        <w:tblW w:w="0" w:type="auto"/>
        <w:tblLayout w:type="fixed"/>
        <w:tblCellMar>
          <w:left w:w="0" w:type="dxa"/>
          <w:right w:w="0" w:type="dxa"/>
        </w:tblCellMar>
        <w:tblLook w:val="04A0" w:firstRow="1" w:lastRow="0" w:firstColumn="1" w:lastColumn="0" w:noHBand="0" w:noVBand="1"/>
      </w:tblPr>
      <w:tblGrid>
        <w:gridCol w:w="1666"/>
        <w:gridCol w:w="6738"/>
        <w:gridCol w:w="1636"/>
      </w:tblGrid>
      <w:tr w:rsidR="00F446E0" w14:paraId="2EAC0077" w14:textId="77777777">
        <w:trPr>
          <w:trHeight w:val="367"/>
        </w:trPr>
        <w:tc>
          <w:tcPr>
            <w:tcW w:w="1666" w:type="dxa"/>
          </w:tcPr>
          <w:p w14:paraId="4DD03275" w14:textId="77777777" w:rsidR="00F446E0" w:rsidRDefault="00F446E0">
            <w:pPr>
              <w:pStyle w:val="TableParagraph"/>
              <w:spacing w:before="0"/>
              <w:rPr>
                <w:rFonts w:asciiTheme="minorHAnsi" w:hAnsiTheme="minorHAnsi" w:cs="Times New Roman"/>
                <w:sz w:val="24"/>
              </w:rPr>
            </w:pPr>
          </w:p>
        </w:tc>
        <w:tc>
          <w:tcPr>
            <w:tcW w:w="6738" w:type="dxa"/>
          </w:tcPr>
          <w:p w14:paraId="472C8526" w14:textId="77777777" w:rsidR="00F446E0" w:rsidRDefault="00000000">
            <w:pPr>
              <w:pStyle w:val="TableParagraph"/>
              <w:spacing w:before="0"/>
              <w:rPr>
                <w:rFonts w:asciiTheme="minorHAnsi" w:hAnsiTheme="minorHAnsi" w:cs="Times New Roman"/>
                <w:sz w:val="24"/>
              </w:rPr>
            </w:pPr>
            <w:r>
              <w:rPr>
                <w:rFonts w:asciiTheme="minorHAnsi" w:hAnsiTheme="minorHAnsi" w:cs="Times New Roman"/>
                <w:sz w:val="24"/>
              </w:rPr>
              <w:t>Introduction</w:t>
            </w:r>
          </w:p>
        </w:tc>
        <w:tc>
          <w:tcPr>
            <w:tcW w:w="1636" w:type="dxa"/>
          </w:tcPr>
          <w:p w14:paraId="11FCEA0F" w14:textId="77777777" w:rsidR="00F446E0" w:rsidRDefault="00000000">
            <w:pPr>
              <w:pStyle w:val="TableParagraph"/>
              <w:spacing w:before="0"/>
              <w:ind w:right="243"/>
              <w:jc w:val="right"/>
              <w:rPr>
                <w:rFonts w:asciiTheme="minorHAnsi" w:hAnsiTheme="minorHAnsi" w:cs="Times New Roman"/>
                <w:sz w:val="24"/>
              </w:rPr>
            </w:pPr>
            <w:r>
              <w:rPr>
                <w:rFonts w:asciiTheme="minorHAnsi" w:hAnsiTheme="minorHAnsi" w:cs="Times New Roman"/>
                <w:sz w:val="24"/>
              </w:rPr>
              <w:t>1</w:t>
            </w:r>
          </w:p>
        </w:tc>
      </w:tr>
      <w:tr w:rsidR="00F446E0" w14:paraId="33242E03" w14:textId="77777777">
        <w:trPr>
          <w:trHeight w:val="413"/>
        </w:trPr>
        <w:tc>
          <w:tcPr>
            <w:tcW w:w="1666" w:type="dxa"/>
          </w:tcPr>
          <w:p w14:paraId="179AA5DB" w14:textId="77777777" w:rsidR="00F446E0" w:rsidRDefault="00F446E0">
            <w:pPr>
              <w:pStyle w:val="TableParagraph"/>
              <w:spacing w:before="0"/>
              <w:rPr>
                <w:rFonts w:asciiTheme="minorHAnsi" w:hAnsiTheme="minorHAnsi" w:cs="Times New Roman"/>
                <w:sz w:val="24"/>
              </w:rPr>
            </w:pPr>
          </w:p>
        </w:tc>
        <w:tc>
          <w:tcPr>
            <w:tcW w:w="6738" w:type="dxa"/>
          </w:tcPr>
          <w:p w14:paraId="22D9871F" w14:textId="77777777" w:rsidR="00F446E0" w:rsidRDefault="00000000">
            <w:pPr>
              <w:pStyle w:val="TableParagraph"/>
              <w:spacing w:before="46"/>
              <w:rPr>
                <w:rFonts w:asciiTheme="minorHAnsi" w:hAnsiTheme="minorHAnsi" w:cs="Times New Roman"/>
                <w:sz w:val="24"/>
              </w:rPr>
            </w:pPr>
            <w:r>
              <w:rPr>
                <w:rFonts w:asciiTheme="minorHAnsi" w:hAnsiTheme="minorHAnsi"/>
                <w:spacing w:val="-4"/>
                <w:sz w:val="24"/>
              </w:rPr>
              <w:t>Why this DPR Documentation?</w:t>
            </w:r>
          </w:p>
        </w:tc>
        <w:tc>
          <w:tcPr>
            <w:tcW w:w="1636" w:type="dxa"/>
          </w:tcPr>
          <w:p w14:paraId="0E216B75" w14:textId="77777777" w:rsidR="00F446E0"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F446E0" w14:paraId="601F0257" w14:textId="77777777">
        <w:trPr>
          <w:trHeight w:val="413"/>
        </w:trPr>
        <w:tc>
          <w:tcPr>
            <w:tcW w:w="1666" w:type="dxa"/>
          </w:tcPr>
          <w:p w14:paraId="0E060003" w14:textId="77777777" w:rsidR="00F446E0" w:rsidRDefault="00F446E0">
            <w:pPr>
              <w:pStyle w:val="TableParagraph"/>
              <w:spacing w:before="0"/>
              <w:rPr>
                <w:rFonts w:asciiTheme="minorHAnsi" w:hAnsiTheme="minorHAnsi" w:cs="Times New Roman"/>
                <w:sz w:val="24"/>
              </w:rPr>
            </w:pPr>
          </w:p>
        </w:tc>
        <w:tc>
          <w:tcPr>
            <w:tcW w:w="6738" w:type="dxa"/>
          </w:tcPr>
          <w:p w14:paraId="173B1B2E" w14:textId="77777777" w:rsidR="00F446E0" w:rsidRDefault="00000000">
            <w:pPr>
              <w:pStyle w:val="TableParagraph"/>
              <w:spacing w:before="46"/>
              <w:rPr>
                <w:rFonts w:asciiTheme="minorHAnsi" w:hAnsiTheme="minorHAnsi" w:cs="Times New Roman"/>
                <w:spacing w:val="-4"/>
                <w:sz w:val="24"/>
                <w:szCs w:val="24"/>
              </w:rPr>
            </w:pPr>
            <w:r>
              <w:rPr>
                <w:rFonts w:asciiTheme="minorHAnsi" w:eastAsia="SimSun" w:hAnsiTheme="minorHAnsi"/>
                <w:sz w:val="24"/>
                <w:szCs w:val="24"/>
              </w:rPr>
              <w:t>Key points:</w:t>
            </w:r>
            <w:r>
              <w:rPr>
                <w:rFonts w:asciiTheme="minorHAnsi" w:eastAsia="SimSun" w:hAnsiTheme="minorHAnsi" w:cs="Times New Roman"/>
                <w:sz w:val="24"/>
                <w:szCs w:val="24"/>
              </w:rPr>
              <w:t xml:space="preserve"> </w:t>
            </w:r>
          </w:p>
        </w:tc>
        <w:tc>
          <w:tcPr>
            <w:tcW w:w="1636" w:type="dxa"/>
          </w:tcPr>
          <w:p w14:paraId="518E6E01" w14:textId="77777777" w:rsidR="00F446E0"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F446E0" w14:paraId="00F284EF" w14:textId="77777777">
        <w:trPr>
          <w:trHeight w:val="413"/>
        </w:trPr>
        <w:tc>
          <w:tcPr>
            <w:tcW w:w="1666" w:type="dxa"/>
          </w:tcPr>
          <w:p w14:paraId="20A9A59D" w14:textId="77777777" w:rsidR="00F446E0" w:rsidRDefault="00000000">
            <w:pPr>
              <w:pStyle w:val="TableParagraph"/>
              <w:spacing w:before="0"/>
              <w:rPr>
                <w:rFonts w:asciiTheme="minorHAnsi" w:hAnsiTheme="minorHAnsi" w:cs="Times New Roman"/>
                <w:sz w:val="24"/>
              </w:rPr>
            </w:pPr>
            <w:r>
              <w:rPr>
                <w:rFonts w:asciiTheme="minorHAnsi" w:hAnsiTheme="minorHAnsi" w:cs="Times New Roman"/>
                <w:sz w:val="24"/>
              </w:rPr>
              <w:t>1</w:t>
            </w:r>
          </w:p>
        </w:tc>
        <w:tc>
          <w:tcPr>
            <w:tcW w:w="6738" w:type="dxa"/>
          </w:tcPr>
          <w:p w14:paraId="274341FE" w14:textId="77777777" w:rsidR="00F446E0" w:rsidRDefault="00000000">
            <w:pPr>
              <w:pStyle w:val="TableParagraph"/>
              <w:spacing w:before="46"/>
              <w:rPr>
                <w:rFonts w:asciiTheme="minorHAnsi" w:hAnsiTheme="minorHAnsi" w:cs="Times New Roman"/>
                <w:spacing w:val="-4"/>
                <w:sz w:val="24"/>
                <w:szCs w:val="24"/>
              </w:rPr>
            </w:pPr>
            <w:r>
              <w:rPr>
                <w:rFonts w:asciiTheme="minorHAnsi" w:eastAsia="Cambria" w:hAnsiTheme="minorHAnsi"/>
                <w:color w:val="000000"/>
                <w:sz w:val="24"/>
                <w:szCs w:val="24"/>
                <w:lang w:eastAsia="zh-CN"/>
              </w:rPr>
              <w:t>Description</w:t>
            </w:r>
          </w:p>
        </w:tc>
        <w:tc>
          <w:tcPr>
            <w:tcW w:w="1636" w:type="dxa"/>
          </w:tcPr>
          <w:p w14:paraId="5A476B76" w14:textId="77777777" w:rsidR="00F446E0"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F446E0" w14:paraId="51DA7268" w14:textId="77777777">
        <w:trPr>
          <w:trHeight w:val="413"/>
        </w:trPr>
        <w:tc>
          <w:tcPr>
            <w:tcW w:w="1666" w:type="dxa"/>
          </w:tcPr>
          <w:p w14:paraId="72E269FC" w14:textId="77777777" w:rsidR="00F446E0" w:rsidRDefault="00000000">
            <w:pPr>
              <w:pStyle w:val="TableParagraph"/>
              <w:spacing w:before="0"/>
              <w:rPr>
                <w:rFonts w:asciiTheme="minorHAnsi" w:hAnsiTheme="minorHAnsi" w:cs="Times New Roman"/>
                <w:sz w:val="24"/>
              </w:rPr>
            </w:pPr>
            <w:r>
              <w:rPr>
                <w:rFonts w:asciiTheme="minorHAnsi" w:hAnsiTheme="minorHAnsi" w:cs="Times New Roman"/>
                <w:sz w:val="24"/>
              </w:rPr>
              <w:t>1.1</w:t>
            </w:r>
          </w:p>
        </w:tc>
        <w:tc>
          <w:tcPr>
            <w:tcW w:w="6738" w:type="dxa"/>
          </w:tcPr>
          <w:p w14:paraId="7308EC58" w14:textId="77777777" w:rsidR="00F446E0" w:rsidRDefault="00000000">
            <w:pPr>
              <w:pStyle w:val="TableParagraph"/>
              <w:spacing w:before="46"/>
              <w:rPr>
                <w:rFonts w:asciiTheme="minorHAnsi" w:hAnsiTheme="minorHAnsi" w:cs="Times New Roman"/>
                <w:spacing w:val="-4"/>
                <w:sz w:val="24"/>
                <w:szCs w:val="24"/>
              </w:rPr>
            </w:pPr>
            <w:r>
              <w:rPr>
                <w:rFonts w:asciiTheme="minorHAnsi" w:eastAsia="Cambria" w:hAnsiTheme="minorHAnsi"/>
                <w:color w:val="000000"/>
                <w:sz w:val="24"/>
                <w:szCs w:val="24"/>
                <w:lang w:eastAsia="zh-CN"/>
              </w:rPr>
              <w:t>Problem Perspective</w:t>
            </w:r>
          </w:p>
        </w:tc>
        <w:tc>
          <w:tcPr>
            <w:tcW w:w="1636" w:type="dxa"/>
          </w:tcPr>
          <w:p w14:paraId="385FE4D4" w14:textId="77777777" w:rsidR="00F446E0"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F446E0" w14:paraId="00FD2448" w14:textId="77777777">
        <w:trPr>
          <w:trHeight w:val="413"/>
        </w:trPr>
        <w:tc>
          <w:tcPr>
            <w:tcW w:w="1666" w:type="dxa"/>
          </w:tcPr>
          <w:p w14:paraId="4463CE02" w14:textId="77777777" w:rsidR="00F446E0" w:rsidRDefault="00000000">
            <w:pPr>
              <w:pStyle w:val="TableParagraph"/>
              <w:spacing w:before="46"/>
              <w:rPr>
                <w:rFonts w:asciiTheme="minorHAnsi" w:hAnsiTheme="minorHAnsi" w:cs="Times New Roman"/>
                <w:sz w:val="24"/>
              </w:rPr>
            </w:pPr>
            <w:r>
              <w:rPr>
                <w:rFonts w:asciiTheme="minorHAnsi" w:hAnsiTheme="minorHAnsi" w:cs="Times New Roman"/>
                <w:sz w:val="24"/>
              </w:rPr>
              <w:t>1.2</w:t>
            </w:r>
          </w:p>
        </w:tc>
        <w:tc>
          <w:tcPr>
            <w:tcW w:w="6738" w:type="dxa"/>
          </w:tcPr>
          <w:p w14:paraId="43E2EE7B" w14:textId="77777777" w:rsidR="00F446E0" w:rsidRDefault="00000000">
            <w:pPr>
              <w:pStyle w:val="TableParagraph"/>
              <w:spacing w:before="46"/>
              <w:rPr>
                <w:rFonts w:asciiTheme="minorHAnsi" w:hAnsiTheme="minorHAnsi" w:cs="Times New Roman"/>
                <w:sz w:val="24"/>
              </w:rPr>
            </w:pPr>
            <w:r>
              <w:rPr>
                <w:rFonts w:asciiTheme="minorHAnsi" w:hAnsiTheme="minorHAnsi"/>
              </w:rPr>
              <w:t>Problem Statement</w:t>
            </w:r>
          </w:p>
        </w:tc>
        <w:tc>
          <w:tcPr>
            <w:tcW w:w="1636" w:type="dxa"/>
          </w:tcPr>
          <w:p w14:paraId="73E3B0A8" w14:textId="77777777" w:rsidR="00F446E0"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F446E0" w14:paraId="1F50F1D5" w14:textId="77777777">
        <w:trPr>
          <w:trHeight w:val="413"/>
        </w:trPr>
        <w:tc>
          <w:tcPr>
            <w:tcW w:w="1666" w:type="dxa"/>
          </w:tcPr>
          <w:p w14:paraId="0A658C64"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1.3</w:t>
            </w:r>
          </w:p>
        </w:tc>
        <w:tc>
          <w:tcPr>
            <w:tcW w:w="6738" w:type="dxa"/>
          </w:tcPr>
          <w:p w14:paraId="74C78E93" w14:textId="77777777" w:rsidR="00F446E0" w:rsidRDefault="00000000">
            <w:pPr>
              <w:pStyle w:val="TableParagraph"/>
              <w:rPr>
                <w:rFonts w:asciiTheme="minorHAnsi" w:hAnsiTheme="minorHAnsi" w:cs="Times New Roman"/>
                <w:sz w:val="24"/>
                <w:szCs w:val="24"/>
              </w:rPr>
            </w:pPr>
            <w:r>
              <w:rPr>
                <w:rFonts w:asciiTheme="minorHAnsi" w:eastAsia="SimSun" w:hAnsiTheme="minorHAnsi"/>
                <w:sz w:val="24"/>
                <w:szCs w:val="24"/>
              </w:rPr>
              <w:t>Proposed Solution</w:t>
            </w:r>
          </w:p>
        </w:tc>
        <w:tc>
          <w:tcPr>
            <w:tcW w:w="1636" w:type="dxa"/>
          </w:tcPr>
          <w:p w14:paraId="26B5963A"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1</w:t>
            </w:r>
          </w:p>
        </w:tc>
      </w:tr>
      <w:tr w:rsidR="00F446E0" w14:paraId="3C321624" w14:textId="77777777">
        <w:trPr>
          <w:trHeight w:val="413"/>
        </w:trPr>
        <w:tc>
          <w:tcPr>
            <w:tcW w:w="1666" w:type="dxa"/>
          </w:tcPr>
          <w:p w14:paraId="7F5A4C25"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2</w:t>
            </w:r>
          </w:p>
        </w:tc>
        <w:tc>
          <w:tcPr>
            <w:tcW w:w="6738" w:type="dxa"/>
          </w:tcPr>
          <w:p w14:paraId="46282A7E" w14:textId="77777777" w:rsidR="00F446E0"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Technical Requirements</w:t>
            </w:r>
          </w:p>
        </w:tc>
        <w:tc>
          <w:tcPr>
            <w:tcW w:w="1636" w:type="dxa"/>
          </w:tcPr>
          <w:p w14:paraId="0DF2F1C7"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F446E0" w14:paraId="4828C022" w14:textId="77777777">
        <w:trPr>
          <w:trHeight w:val="413"/>
        </w:trPr>
        <w:tc>
          <w:tcPr>
            <w:tcW w:w="1666" w:type="dxa"/>
          </w:tcPr>
          <w:p w14:paraId="68883B6B"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2.1</w:t>
            </w:r>
          </w:p>
        </w:tc>
        <w:tc>
          <w:tcPr>
            <w:tcW w:w="6738" w:type="dxa"/>
          </w:tcPr>
          <w:p w14:paraId="4D5C57A1" w14:textId="77777777" w:rsidR="00F446E0"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Tools Used</w:t>
            </w:r>
          </w:p>
        </w:tc>
        <w:tc>
          <w:tcPr>
            <w:tcW w:w="1636" w:type="dxa"/>
          </w:tcPr>
          <w:p w14:paraId="6A9A9A92"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F446E0" w14:paraId="33302F39" w14:textId="77777777">
        <w:trPr>
          <w:trHeight w:val="413"/>
        </w:trPr>
        <w:tc>
          <w:tcPr>
            <w:tcW w:w="1666" w:type="dxa"/>
          </w:tcPr>
          <w:p w14:paraId="5E5FC42C"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3</w:t>
            </w:r>
          </w:p>
        </w:tc>
        <w:tc>
          <w:tcPr>
            <w:tcW w:w="6738" w:type="dxa"/>
          </w:tcPr>
          <w:p w14:paraId="1AF5B470" w14:textId="77777777" w:rsidR="00F446E0" w:rsidRDefault="00000000">
            <w:pPr>
              <w:pStyle w:val="TableParagraph"/>
              <w:rPr>
                <w:rFonts w:asciiTheme="minorHAnsi" w:eastAsia="SimSun" w:hAnsiTheme="minorHAnsi" w:cs="Times New Roman"/>
                <w:sz w:val="24"/>
                <w:szCs w:val="24"/>
              </w:rPr>
            </w:pPr>
            <w:r>
              <w:rPr>
                <w:rFonts w:asciiTheme="minorHAnsi" w:eastAsia="Cambria" w:hAnsiTheme="minorHAnsi"/>
                <w:color w:val="000000"/>
                <w:sz w:val="24"/>
                <w:szCs w:val="24"/>
                <w:lang w:eastAsia="zh-CN"/>
              </w:rPr>
              <w:t>Data Requirements</w:t>
            </w:r>
          </w:p>
        </w:tc>
        <w:tc>
          <w:tcPr>
            <w:tcW w:w="1636" w:type="dxa"/>
          </w:tcPr>
          <w:p w14:paraId="5F17E81B"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F446E0" w14:paraId="6FF9080B" w14:textId="77777777">
        <w:trPr>
          <w:trHeight w:val="414"/>
        </w:trPr>
        <w:tc>
          <w:tcPr>
            <w:tcW w:w="1666" w:type="dxa"/>
          </w:tcPr>
          <w:p w14:paraId="5A906842"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3.1</w:t>
            </w:r>
          </w:p>
        </w:tc>
        <w:tc>
          <w:tcPr>
            <w:tcW w:w="6738" w:type="dxa"/>
          </w:tcPr>
          <w:p w14:paraId="70FCA1E9"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Data Gathering from Main Source</w:t>
            </w:r>
          </w:p>
        </w:tc>
        <w:tc>
          <w:tcPr>
            <w:tcW w:w="1636" w:type="dxa"/>
          </w:tcPr>
          <w:p w14:paraId="26DC641A"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F446E0" w14:paraId="44D13AF2" w14:textId="77777777">
        <w:trPr>
          <w:trHeight w:val="414"/>
        </w:trPr>
        <w:tc>
          <w:tcPr>
            <w:tcW w:w="1666" w:type="dxa"/>
          </w:tcPr>
          <w:p w14:paraId="3FB67C97"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3.2</w:t>
            </w:r>
          </w:p>
        </w:tc>
        <w:tc>
          <w:tcPr>
            <w:tcW w:w="6738" w:type="dxa"/>
          </w:tcPr>
          <w:p w14:paraId="56D68A97"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Data Description</w:t>
            </w:r>
          </w:p>
        </w:tc>
        <w:tc>
          <w:tcPr>
            <w:tcW w:w="1636" w:type="dxa"/>
          </w:tcPr>
          <w:p w14:paraId="7F8FA59B"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F446E0" w14:paraId="4A3427DD" w14:textId="77777777">
        <w:trPr>
          <w:trHeight w:val="414"/>
        </w:trPr>
        <w:tc>
          <w:tcPr>
            <w:tcW w:w="1666" w:type="dxa"/>
          </w:tcPr>
          <w:p w14:paraId="29CF37B2"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3.3</w:t>
            </w:r>
          </w:p>
        </w:tc>
        <w:tc>
          <w:tcPr>
            <w:tcW w:w="6738" w:type="dxa"/>
          </w:tcPr>
          <w:p w14:paraId="0D988314"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Import Data into Database</w:t>
            </w:r>
          </w:p>
        </w:tc>
        <w:tc>
          <w:tcPr>
            <w:tcW w:w="1636" w:type="dxa"/>
          </w:tcPr>
          <w:p w14:paraId="2EE960D2"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F446E0" w14:paraId="15A94117" w14:textId="77777777">
        <w:trPr>
          <w:trHeight w:val="414"/>
        </w:trPr>
        <w:tc>
          <w:tcPr>
            <w:tcW w:w="1666" w:type="dxa"/>
          </w:tcPr>
          <w:p w14:paraId="4DEA1F61"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3.4</w:t>
            </w:r>
          </w:p>
        </w:tc>
        <w:tc>
          <w:tcPr>
            <w:tcW w:w="6738" w:type="dxa"/>
          </w:tcPr>
          <w:p w14:paraId="29C29AC4"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Export Data from Database</w:t>
            </w:r>
          </w:p>
        </w:tc>
        <w:tc>
          <w:tcPr>
            <w:tcW w:w="1636" w:type="dxa"/>
          </w:tcPr>
          <w:p w14:paraId="29B81278"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4</w:t>
            </w:r>
          </w:p>
        </w:tc>
      </w:tr>
      <w:tr w:rsidR="00F446E0" w14:paraId="05EC28E1" w14:textId="77777777">
        <w:trPr>
          <w:trHeight w:val="414"/>
        </w:trPr>
        <w:tc>
          <w:tcPr>
            <w:tcW w:w="1666" w:type="dxa"/>
          </w:tcPr>
          <w:p w14:paraId="1932CB60"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4</w:t>
            </w:r>
          </w:p>
        </w:tc>
        <w:tc>
          <w:tcPr>
            <w:tcW w:w="6738" w:type="dxa"/>
          </w:tcPr>
          <w:p w14:paraId="4CB0E84F"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Data Pre-Processing</w:t>
            </w:r>
          </w:p>
        </w:tc>
        <w:tc>
          <w:tcPr>
            <w:tcW w:w="1636" w:type="dxa"/>
          </w:tcPr>
          <w:p w14:paraId="39CCEEA6"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4</w:t>
            </w:r>
          </w:p>
        </w:tc>
      </w:tr>
      <w:tr w:rsidR="00F446E0" w14:paraId="09B4E51E" w14:textId="77777777">
        <w:trPr>
          <w:trHeight w:val="414"/>
        </w:trPr>
        <w:tc>
          <w:tcPr>
            <w:tcW w:w="1666" w:type="dxa"/>
          </w:tcPr>
          <w:p w14:paraId="4FE8F9A8"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5</w:t>
            </w:r>
          </w:p>
        </w:tc>
        <w:tc>
          <w:tcPr>
            <w:tcW w:w="6738" w:type="dxa"/>
          </w:tcPr>
          <w:p w14:paraId="37BE8B88"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Design Flow</w:t>
            </w:r>
          </w:p>
        </w:tc>
        <w:tc>
          <w:tcPr>
            <w:tcW w:w="1636" w:type="dxa"/>
          </w:tcPr>
          <w:p w14:paraId="23FBB0A8"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4</w:t>
            </w:r>
          </w:p>
        </w:tc>
      </w:tr>
      <w:tr w:rsidR="00F446E0" w14:paraId="6CDE314D" w14:textId="77777777">
        <w:trPr>
          <w:trHeight w:val="414"/>
        </w:trPr>
        <w:tc>
          <w:tcPr>
            <w:tcW w:w="1666" w:type="dxa"/>
          </w:tcPr>
          <w:p w14:paraId="7BC65955"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5.1</w:t>
            </w:r>
          </w:p>
        </w:tc>
        <w:tc>
          <w:tcPr>
            <w:tcW w:w="6738" w:type="dxa"/>
          </w:tcPr>
          <w:p w14:paraId="035DFCE1"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Modelling</w:t>
            </w:r>
          </w:p>
        </w:tc>
        <w:tc>
          <w:tcPr>
            <w:tcW w:w="1636" w:type="dxa"/>
          </w:tcPr>
          <w:p w14:paraId="47BB05E6"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4</w:t>
            </w:r>
          </w:p>
        </w:tc>
      </w:tr>
      <w:tr w:rsidR="00F446E0" w14:paraId="6DF2DA79" w14:textId="77777777">
        <w:trPr>
          <w:trHeight w:val="414"/>
        </w:trPr>
        <w:tc>
          <w:tcPr>
            <w:tcW w:w="1666" w:type="dxa"/>
          </w:tcPr>
          <w:p w14:paraId="231654A1"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5.2</w:t>
            </w:r>
          </w:p>
        </w:tc>
        <w:tc>
          <w:tcPr>
            <w:tcW w:w="6738" w:type="dxa"/>
          </w:tcPr>
          <w:p w14:paraId="2AB96F7E" w14:textId="77777777" w:rsidR="00F446E0" w:rsidRDefault="00000000">
            <w:pPr>
              <w:pStyle w:val="Heading2"/>
              <w:tabs>
                <w:tab w:val="left" w:pos="696"/>
              </w:tabs>
              <w:ind w:left="120" w:right="0" w:hangingChars="50" w:hanging="120"/>
              <w:jc w:val="both"/>
              <w:rPr>
                <w:rFonts w:asciiTheme="minorHAnsi" w:hAnsiTheme="minorHAnsi" w:cs="Times New Roman"/>
                <w:b w:val="0"/>
                <w:bCs w:val="0"/>
                <w:sz w:val="24"/>
                <w:szCs w:val="24"/>
              </w:rPr>
            </w:pPr>
            <w:r>
              <w:rPr>
                <w:rFonts w:asciiTheme="minorHAnsi" w:hAnsiTheme="minorHAnsi"/>
                <w:b w:val="0"/>
                <w:bCs w:val="0"/>
                <w:sz w:val="24"/>
                <w:szCs w:val="24"/>
              </w:rPr>
              <w:t>UI Integration</w:t>
            </w:r>
          </w:p>
        </w:tc>
        <w:tc>
          <w:tcPr>
            <w:tcW w:w="1636" w:type="dxa"/>
          </w:tcPr>
          <w:p w14:paraId="26F707CC"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4</w:t>
            </w:r>
          </w:p>
        </w:tc>
      </w:tr>
      <w:tr w:rsidR="00F446E0" w14:paraId="4AB8D3A6" w14:textId="77777777">
        <w:trPr>
          <w:trHeight w:val="414"/>
        </w:trPr>
        <w:tc>
          <w:tcPr>
            <w:tcW w:w="1666" w:type="dxa"/>
          </w:tcPr>
          <w:p w14:paraId="18B44B19" w14:textId="77777777" w:rsidR="00F446E0" w:rsidRDefault="00000000">
            <w:pPr>
              <w:pStyle w:val="TableParagraph"/>
              <w:rPr>
                <w:rFonts w:asciiTheme="minorHAnsi" w:hAnsiTheme="minorHAnsi" w:cs="Times New Roman"/>
                <w:sz w:val="24"/>
              </w:rPr>
            </w:pPr>
            <w:r>
              <w:rPr>
                <w:rFonts w:asciiTheme="minorHAnsi" w:hAnsiTheme="minorHAnsi" w:cs="Times New Roman"/>
                <w:sz w:val="24"/>
              </w:rPr>
              <w:t>5.3</w:t>
            </w:r>
          </w:p>
        </w:tc>
        <w:tc>
          <w:tcPr>
            <w:tcW w:w="6738" w:type="dxa"/>
          </w:tcPr>
          <w:p w14:paraId="57B1AA5D" w14:textId="77777777" w:rsidR="00F446E0" w:rsidRDefault="00000000">
            <w:pPr>
              <w:pStyle w:val="TableParagraph"/>
              <w:rPr>
                <w:rFonts w:asciiTheme="minorHAnsi" w:hAnsiTheme="minorHAnsi" w:cs="Times New Roman"/>
                <w:sz w:val="24"/>
                <w:szCs w:val="24"/>
              </w:rPr>
            </w:pPr>
            <w:r>
              <w:rPr>
                <w:rFonts w:asciiTheme="minorHAnsi" w:hAnsiTheme="minorHAnsi"/>
                <w:sz w:val="24"/>
                <w:szCs w:val="24"/>
              </w:rPr>
              <w:t>Modelling Process</w:t>
            </w:r>
          </w:p>
        </w:tc>
        <w:tc>
          <w:tcPr>
            <w:tcW w:w="1636" w:type="dxa"/>
          </w:tcPr>
          <w:p w14:paraId="55E19909" w14:textId="77777777" w:rsidR="00F446E0" w:rsidRDefault="00000000">
            <w:pPr>
              <w:pStyle w:val="TableParagraph"/>
              <w:ind w:right="197"/>
              <w:jc w:val="right"/>
              <w:rPr>
                <w:rFonts w:asciiTheme="minorHAnsi" w:hAnsiTheme="minorHAnsi" w:cs="Times New Roman"/>
                <w:sz w:val="24"/>
              </w:rPr>
            </w:pPr>
            <w:r>
              <w:rPr>
                <w:rFonts w:asciiTheme="minorHAnsi" w:hAnsiTheme="minorHAnsi" w:cs="Times New Roman"/>
                <w:sz w:val="24"/>
              </w:rPr>
              <w:t>5</w:t>
            </w:r>
          </w:p>
        </w:tc>
      </w:tr>
      <w:tr w:rsidR="00F446E0" w14:paraId="27F48062" w14:textId="77777777">
        <w:trPr>
          <w:trHeight w:val="90"/>
        </w:trPr>
        <w:tc>
          <w:tcPr>
            <w:tcW w:w="1666" w:type="dxa"/>
          </w:tcPr>
          <w:p w14:paraId="2F9C57EE"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5.4</w:t>
            </w:r>
          </w:p>
        </w:tc>
        <w:tc>
          <w:tcPr>
            <w:tcW w:w="6738" w:type="dxa"/>
          </w:tcPr>
          <w:p w14:paraId="1BE60A06" w14:textId="77777777" w:rsidR="00F446E0" w:rsidRDefault="00000000">
            <w:pPr>
              <w:pStyle w:val="TableParagraph"/>
              <w:spacing w:before="0"/>
              <w:rPr>
                <w:rFonts w:asciiTheme="minorHAnsi" w:hAnsiTheme="minorHAnsi" w:cs="Times New Roman"/>
                <w:sz w:val="24"/>
                <w:szCs w:val="24"/>
              </w:rPr>
            </w:pPr>
            <w:r>
              <w:rPr>
                <w:rFonts w:asciiTheme="minorHAnsi" w:hAnsiTheme="minorHAnsi"/>
                <w:sz w:val="24"/>
                <w:szCs w:val="24"/>
              </w:rPr>
              <w:t>Deployment Process</w:t>
            </w:r>
          </w:p>
        </w:tc>
        <w:tc>
          <w:tcPr>
            <w:tcW w:w="1636" w:type="dxa"/>
          </w:tcPr>
          <w:p w14:paraId="631B435F"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5</w:t>
            </w:r>
          </w:p>
        </w:tc>
      </w:tr>
      <w:tr w:rsidR="00F446E0" w14:paraId="72B67B0C" w14:textId="77777777">
        <w:trPr>
          <w:trHeight w:val="360"/>
        </w:trPr>
        <w:tc>
          <w:tcPr>
            <w:tcW w:w="1666" w:type="dxa"/>
          </w:tcPr>
          <w:p w14:paraId="69EE0684"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6</w:t>
            </w:r>
          </w:p>
        </w:tc>
        <w:tc>
          <w:tcPr>
            <w:tcW w:w="6738" w:type="dxa"/>
          </w:tcPr>
          <w:p w14:paraId="6B7CEAC4" w14:textId="77777777" w:rsidR="00F446E0" w:rsidRDefault="00000000">
            <w:pPr>
              <w:pStyle w:val="Heading2"/>
              <w:tabs>
                <w:tab w:val="left" w:pos="797"/>
              </w:tabs>
              <w:spacing w:before="205"/>
              <w:ind w:left="0" w:right="0"/>
              <w:jc w:val="both"/>
              <w:rPr>
                <w:rFonts w:asciiTheme="minorHAnsi" w:hAnsiTheme="minorHAnsi" w:cs="Times New Roman"/>
                <w:b w:val="0"/>
                <w:bCs w:val="0"/>
                <w:sz w:val="24"/>
                <w:szCs w:val="24"/>
              </w:rPr>
            </w:pPr>
            <w:r>
              <w:rPr>
                <w:rFonts w:asciiTheme="minorHAnsi" w:hAnsiTheme="minorHAnsi"/>
                <w:b w:val="0"/>
                <w:bCs w:val="0"/>
                <w:sz w:val="24"/>
                <w:szCs w:val="24"/>
              </w:rPr>
              <w:t>Data Validation</w:t>
            </w:r>
          </w:p>
        </w:tc>
        <w:tc>
          <w:tcPr>
            <w:tcW w:w="1636" w:type="dxa"/>
          </w:tcPr>
          <w:p w14:paraId="324741DD"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6</w:t>
            </w:r>
          </w:p>
        </w:tc>
      </w:tr>
      <w:tr w:rsidR="00F446E0" w14:paraId="4B4BFD31" w14:textId="77777777">
        <w:trPr>
          <w:trHeight w:val="217"/>
        </w:trPr>
        <w:tc>
          <w:tcPr>
            <w:tcW w:w="1666" w:type="dxa"/>
          </w:tcPr>
          <w:p w14:paraId="5D9B6B4D"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7</w:t>
            </w:r>
          </w:p>
        </w:tc>
        <w:tc>
          <w:tcPr>
            <w:tcW w:w="6738" w:type="dxa"/>
          </w:tcPr>
          <w:p w14:paraId="2E705133" w14:textId="77777777" w:rsidR="00F446E0" w:rsidRDefault="00000000">
            <w:pPr>
              <w:pStyle w:val="TableParagraph"/>
              <w:spacing w:before="0"/>
              <w:rPr>
                <w:rFonts w:asciiTheme="minorHAnsi" w:hAnsiTheme="minorHAnsi" w:cs="Times New Roman"/>
                <w:sz w:val="24"/>
                <w:szCs w:val="24"/>
              </w:rPr>
            </w:pPr>
            <w:r>
              <w:rPr>
                <w:rFonts w:asciiTheme="minorHAnsi" w:eastAsia="SimSun" w:hAnsiTheme="minorHAnsi"/>
                <w:sz w:val="24"/>
                <w:szCs w:val="24"/>
              </w:rPr>
              <w:t>Model Training</w:t>
            </w:r>
          </w:p>
        </w:tc>
        <w:tc>
          <w:tcPr>
            <w:tcW w:w="1636" w:type="dxa"/>
          </w:tcPr>
          <w:p w14:paraId="25E7DE68"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7</w:t>
            </w:r>
          </w:p>
        </w:tc>
      </w:tr>
      <w:tr w:rsidR="00F446E0" w14:paraId="30B2AC5D" w14:textId="77777777">
        <w:trPr>
          <w:trHeight w:val="367"/>
        </w:trPr>
        <w:tc>
          <w:tcPr>
            <w:tcW w:w="1666" w:type="dxa"/>
          </w:tcPr>
          <w:p w14:paraId="3D3D3098"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8</w:t>
            </w:r>
          </w:p>
        </w:tc>
        <w:tc>
          <w:tcPr>
            <w:tcW w:w="6738" w:type="dxa"/>
          </w:tcPr>
          <w:p w14:paraId="6F7E115B" w14:textId="77777777" w:rsidR="00F446E0" w:rsidRDefault="00000000">
            <w:pPr>
              <w:pStyle w:val="TableParagraph"/>
              <w:spacing w:before="0"/>
              <w:rPr>
                <w:rFonts w:asciiTheme="minorHAnsi" w:eastAsia="SimSun" w:hAnsiTheme="minorHAnsi"/>
                <w:sz w:val="24"/>
                <w:szCs w:val="24"/>
              </w:rPr>
            </w:pPr>
            <w:r>
              <w:rPr>
                <w:rFonts w:asciiTheme="minorHAnsi" w:eastAsia="SimSun" w:hAnsiTheme="minorHAnsi"/>
                <w:sz w:val="24"/>
                <w:szCs w:val="24"/>
              </w:rPr>
              <w:t>Prediction</w:t>
            </w:r>
          </w:p>
        </w:tc>
        <w:tc>
          <w:tcPr>
            <w:tcW w:w="1636" w:type="dxa"/>
          </w:tcPr>
          <w:p w14:paraId="526CBD9A"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8</w:t>
            </w:r>
          </w:p>
        </w:tc>
      </w:tr>
      <w:tr w:rsidR="00F446E0" w14:paraId="475E9211" w14:textId="77777777">
        <w:trPr>
          <w:trHeight w:val="367"/>
        </w:trPr>
        <w:tc>
          <w:tcPr>
            <w:tcW w:w="1666" w:type="dxa"/>
          </w:tcPr>
          <w:p w14:paraId="518B4972"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9</w:t>
            </w:r>
          </w:p>
        </w:tc>
        <w:tc>
          <w:tcPr>
            <w:tcW w:w="6738" w:type="dxa"/>
          </w:tcPr>
          <w:p w14:paraId="678D7633" w14:textId="77777777" w:rsidR="00F446E0" w:rsidRDefault="00000000">
            <w:pPr>
              <w:rPr>
                <w:rFonts w:asciiTheme="minorHAnsi" w:eastAsia="SimSun" w:hAnsiTheme="minorHAnsi" w:cs="Times New Roman"/>
                <w:sz w:val="24"/>
                <w:szCs w:val="24"/>
              </w:rPr>
            </w:pPr>
            <w:r>
              <w:rPr>
                <w:rFonts w:asciiTheme="minorHAnsi" w:eastAsia="SimSun" w:hAnsiTheme="minorHAnsi"/>
                <w:sz w:val="24"/>
                <w:szCs w:val="24"/>
              </w:rPr>
              <w:t>Deployment</w:t>
            </w:r>
          </w:p>
        </w:tc>
        <w:tc>
          <w:tcPr>
            <w:tcW w:w="1636" w:type="dxa"/>
          </w:tcPr>
          <w:p w14:paraId="38FC6FEC"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8</w:t>
            </w:r>
          </w:p>
        </w:tc>
      </w:tr>
      <w:tr w:rsidR="00F446E0" w14:paraId="68F8B69C" w14:textId="77777777">
        <w:trPr>
          <w:trHeight w:val="367"/>
        </w:trPr>
        <w:tc>
          <w:tcPr>
            <w:tcW w:w="1666" w:type="dxa"/>
          </w:tcPr>
          <w:p w14:paraId="12166E25" w14:textId="77777777" w:rsidR="00F446E0"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10</w:t>
            </w:r>
          </w:p>
        </w:tc>
        <w:tc>
          <w:tcPr>
            <w:tcW w:w="6738" w:type="dxa"/>
          </w:tcPr>
          <w:p w14:paraId="018C3E5D" w14:textId="77777777" w:rsidR="00F446E0" w:rsidRDefault="00000000">
            <w:pPr>
              <w:rPr>
                <w:rFonts w:asciiTheme="minorHAnsi" w:eastAsia="SimSun" w:hAnsiTheme="minorHAnsi" w:cs="Times New Roman"/>
                <w:sz w:val="24"/>
                <w:szCs w:val="24"/>
              </w:rPr>
            </w:pPr>
            <w:r>
              <w:rPr>
                <w:rFonts w:asciiTheme="minorHAnsi" w:eastAsia="SimSun" w:hAnsiTheme="minorHAnsi"/>
                <w:sz w:val="24"/>
                <w:szCs w:val="24"/>
              </w:rPr>
              <w:t>Conclusion</w:t>
            </w:r>
          </w:p>
        </w:tc>
        <w:tc>
          <w:tcPr>
            <w:tcW w:w="1636" w:type="dxa"/>
          </w:tcPr>
          <w:p w14:paraId="7C411CBF" w14:textId="77777777" w:rsidR="00F446E0"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8</w:t>
            </w:r>
          </w:p>
        </w:tc>
      </w:tr>
      <w:tr w:rsidR="00F446E0" w14:paraId="13054617" w14:textId="77777777">
        <w:trPr>
          <w:trHeight w:val="367"/>
        </w:trPr>
        <w:tc>
          <w:tcPr>
            <w:tcW w:w="1666" w:type="dxa"/>
          </w:tcPr>
          <w:p w14:paraId="2882615B" w14:textId="77777777" w:rsidR="00F446E0" w:rsidRDefault="00F446E0">
            <w:pPr>
              <w:pStyle w:val="TableParagraph"/>
              <w:spacing w:line="299" w:lineRule="exact"/>
              <w:rPr>
                <w:rFonts w:asciiTheme="minorHAnsi" w:hAnsiTheme="minorHAnsi" w:cs="Times New Roman"/>
                <w:sz w:val="24"/>
              </w:rPr>
            </w:pPr>
          </w:p>
        </w:tc>
        <w:tc>
          <w:tcPr>
            <w:tcW w:w="6738" w:type="dxa"/>
          </w:tcPr>
          <w:p w14:paraId="2CDD9C01" w14:textId="77777777" w:rsidR="00F446E0" w:rsidRDefault="00F446E0">
            <w:pPr>
              <w:widowControl/>
              <w:tabs>
                <w:tab w:val="left" w:pos="0"/>
              </w:tabs>
              <w:rPr>
                <w:rFonts w:asciiTheme="minorHAnsi" w:eastAsia="SimSun" w:hAnsiTheme="minorHAnsi" w:cs="Times New Roman"/>
                <w:sz w:val="24"/>
                <w:szCs w:val="24"/>
              </w:rPr>
            </w:pPr>
          </w:p>
        </w:tc>
        <w:tc>
          <w:tcPr>
            <w:tcW w:w="1636" w:type="dxa"/>
          </w:tcPr>
          <w:p w14:paraId="4CB691D4" w14:textId="77777777" w:rsidR="00F446E0" w:rsidRDefault="00F446E0">
            <w:pPr>
              <w:pStyle w:val="TableParagraph"/>
              <w:spacing w:line="299" w:lineRule="exact"/>
              <w:ind w:right="197"/>
              <w:jc w:val="right"/>
              <w:rPr>
                <w:rFonts w:asciiTheme="minorHAnsi" w:hAnsiTheme="minorHAnsi" w:cs="Times New Roman"/>
                <w:sz w:val="24"/>
              </w:rPr>
            </w:pPr>
          </w:p>
        </w:tc>
      </w:tr>
    </w:tbl>
    <w:p w14:paraId="4C5E8C30" w14:textId="77777777" w:rsidR="00F446E0" w:rsidRDefault="00F446E0">
      <w:pPr>
        <w:rPr>
          <w:rFonts w:asciiTheme="minorHAnsi" w:hAnsiTheme="minorHAnsi" w:cs="Times New Roman"/>
        </w:rPr>
      </w:pPr>
    </w:p>
    <w:p w14:paraId="6234F13D" w14:textId="77777777" w:rsidR="00F446E0" w:rsidRDefault="00F446E0">
      <w:pPr>
        <w:rPr>
          <w:rFonts w:asciiTheme="minorHAnsi" w:hAnsiTheme="minorHAnsi" w:cs="Times New Roman"/>
          <w:sz w:val="28"/>
          <w:szCs w:val="28"/>
        </w:rPr>
        <w:sectPr w:rsidR="00F446E0">
          <w:headerReference w:type="default" r:id="rId8"/>
          <w:footerReference w:type="default" r:id="rId9"/>
          <w:pgSz w:w="12240" w:h="15840"/>
          <w:pgMar w:top="1325" w:right="763" w:bottom="274" w:left="1140" w:header="720" w:footer="720" w:gutter="0"/>
          <w:pgNumType w:fmt="upperRoman"/>
          <w:cols w:space="720"/>
        </w:sectPr>
      </w:pPr>
    </w:p>
    <w:p w14:paraId="2417AF44" w14:textId="77777777" w:rsidR="00F446E0" w:rsidRDefault="00000000">
      <w:pPr>
        <w:pStyle w:val="Heading1"/>
        <w:ind w:left="275"/>
        <w:rPr>
          <w:rFonts w:asciiTheme="minorHAnsi" w:hAnsiTheme="minorHAnsi"/>
        </w:rPr>
      </w:pPr>
      <w:r>
        <w:rPr>
          <w:rFonts w:asciiTheme="minorHAnsi" w:hAnsiTheme="minorHAnsi"/>
          <w:color w:val="2E5394"/>
        </w:rPr>
        <w:lastRenderedPageBreak/>
        <w:t>INTRODUCTION</w:t>
      </w:r>
    </w:p>
    <w:p w14:paraId="3BAB9214" w14:textId="77777777" w:rsidR="00F446E0" w:rsidRDefault="00F446E0">
      <w:pPr>
        <w:pStyle w:val="BodyText"/>
        <w:spacing w:before="3"/>
        <w:rPr>
          <w:rFonts w:asciiTheme="minorHAnsi" w:hAnsiTheme="minorHAnsi"/>
          <w:sz w:val="39"/>
        </w:rPr>
      </w:pPr>
    </w:p>
    <w:p w14:paraId="400FE2F5" w14:textId="77777777" w:rsidR="00F446E0" w:rsidRDefault="00000000">
      <w:pPr>
        <w:pStyle w:val="Heading2"/>
        <w:ind w:left="0"/>
        <w:jc w:val="both"/>
        <w:rPr>
          <w:rFonts w:asciiTheme="minorHAnsi" w:hAnsiTheme="minorHAnsi"/>
          <w:color w:val="2E5394"/>
        </w:rPr>
      </w:pPr>
      <w:r>
        <w:rPr>
          <w:rFonts w:asciiTheme="minorHAnsi" w:hAnsiTheme="minorHAnsi"/>
          <w:color w:val="2E5394"/>
        </w:rPr>
        <w:t>Why</w:t>
      </w:r>
      <w:r>
        <w:rPr>
          <w:rFonts w:asciiTheme="minorHAnsi" w:hAnsiTheme="minorHAnsi"/>
          <w:color w:val="2E5394"/>
          <w:spacing w:val="-8"/>
        </w:rPr>
        <w:t xml:space="preserve"> </w:t>
      </w:r>
      <w:r>
        <w:rPr>
          <w:rFonts w:asciiTheme="minorHAnsi" w:hAnsiTheme="minorHAnsi"/>
          <w:color w:val="2E5394"/>
        </w:rPr>
        <w:t>this</w:t>
      </w:r>
      <w:r>
        <w:rPr>
          <w:rFonts w:asciiTheme="minorHAnsi" w:hAnsiTheme="minorHAnsi"/>
          <w:color w:val="2E5394"/>
          <w:spacing w:val="-8"/>
        </w:rPr>
        <w:t xml:space="preserve"> </w:t>
      </w:r>
      <w:r>
        <w:rPr>
          <w:rFonts w:asciiTheme="minorHAnsi" w:hAnsiTheme="minorHAnsi"/>
          <w:color w:val="2E5394"/>
        </w:rPr>
        <w:t>DPR</w:t>
      </w:r>
      <w:r>
        <w:rPr>
          <w:rFonts w:asciiTheme="minorHAnsi" w:hAnsiTheme="minorHAnsi"/>
          <w:color w:val="2E5394"/>
          <w:spacing w:val="-8"/>
        </w:rPr>
        <w:t xml:space="preserve"> </w:t>
      </w:r>
      <w:r>
        <w:rPr>
          <w:rFonts w:asciiTheme="minorHAnsi" w:hAnsiTheme="minorHAnsi"/>
          <w:color w:val="2E5394"/>
        </w:rPr>
        <w:t>Documentation?</w:t>
      </w:r>
    </w:p>
    <w:p w14:paraId="3C8294BD" w14:textId="77777777" w:rsidR="00F446E0" w:rsidRDefault="00F446E0">
      <w:pPr>
        <w:rPr>
          <w:rFonts w:asciiTheme="minorHAnsi" w:hAnsiTheme="minorHAnsi"/>
        </w:rPr>
      </w:pPr>
    </w:p>
    <w:p w14:paraId="7890F84A" w14:textId="77777777" w:rsidR="00F446E0" w:rsidRDefault="00000000">
      <w:pPr>
        <w:pStyle w:val="BodyText"/>
        <w:spacing w:before="24" w:line="252" w:lineRule="auto"/>
        <w:ind w:right="324"/>
        <w:jc w:val="both"/>
        <w:rPr>
          <w:rFonts w:asciiTheme="minorHAnsi" w:hAnsiTheme="minorHAnsi"/>
        </w:rPr>
      </w:pPr>
      <w:r>
        <w:rPr>
          <w:rFonts w:asciiTheme="minorHAnsi" w:hAnsiTheme="minorHAnsi"/>
        </w:rPr>
        <w:t>The main purpose of this DPR documentation is to add the necessary details of the project and</w:t>
      </w:r>
      <w:r>
        <w:rPr>
          <w:rFonts w:asciiTheme="minorHAnsi" w:hAnsiTheme="minorHAnsi"/>
          <w:spacing w:val="-52"/>
        </w:rPr>
        <w:t xml:space="preserve"> </w:t>
      </w:r>
      <w:r>
        <w:rPr>
          <w:rFonts w:asciiTheme="minorHAnsi" w:hAnsiTheme="minorHAnsi"/>
        </w:rPr>
        <w:t>provide the description of the machine learning model and the written code. This also provides the</w:t>
      </w:r>
      <w:r>
        <w:rPr>
          <w:rFonts w:asciiTheme="minorHAnsi" w:hAnsiTheme="minorHAnsi"/>
          <w:spacing w:val="1"/>
        </w:rPr>
        <w:t xml:space="preserve"> </w:t>
      </w:r>
      <w:r>
        <w:rPr>
          <w:rFonts w:asciiTheme="minorHAnsi" w:hAnsiTheme="minorHAnsi"/>
        </w:rPr>
        <w:t>detailed</w:t>
      </w:r>
      <w:r>
        <w:rPr>
          <w:rFonts w:asciiTheme="minorHAnsi" w:hAnsiTheme="minorHAnsi"/>
          <w:spacing w:val="-2"/>
        </w:rPr>
        <w:t xml:space="preserve"> </w:t>
      </w:r>
      <w:r>
        <w:rPr>
          <w:rFonts w:asciiTheme="minorHAnsi" w:hAnsiTheme="minorHAnsi"/>
        </w:rPr>
        <w:t>description</w:t>
      </w:r>
      <w:r>
        <w:rPr>
          <w:rFonts w:asciiTheme="minorHAnsi" w:hAnsiTheme="minorHAnsi"/>
          <w:spacing w:val="-3"/>
        </w:rPr>
        <w:t xml:space="preserve"> </w:t>
      </w:r>
      <w:r>
        <w:rPr>
          <w:rFonts w:asciiTheme="minorHAnsi" w:hAnsiTheme="minorHAnsi"/>
        </w:rPr>
        <w:t>on</w:t>
      </w:r>
      <w:r>
        <w:rPr>
          <w:rFonts w:asciiTheme="minorHAnsi" w:hAnsiTheme="minorHAnsi"/>
          <w:spacing w:val="-2"/>
        </w:rPr>
        <w:t xml:space="preserve"> </w:t>
      </w:r>
      <w:r>
        <w:rPr>
          <w:rFonts w:asciiTheme="minorHAnsi" w:hAnsiTheme="minorHAnsi"/>
        </w:rPr>
        <w:t>how</w:t>
      </w:r>
      <w:r>
        <w:rPr>
          <w:rFonts w:asciiTheme="minorHAnsi" w:hAnsiTheme="minorHAnsi"/>
          <w:spacing w:val="-2"/>
        </w:rPr>
        <w:t xml:space="preserve"> </w:t>
      </w:r>
      <w:r>
        <w:rPr>
          <w:rFonts w:asciiTheme="minorHAnsi" w:hAnsiTheme="minorHAnsi"/>
        </w:rPr>
        <w:t>the</w:t>
      </w:r>
      <w:r>
        <w:rPr>
          <w:rFonts w:asciiTheme="minorHAnsi" w:hAnsiTheme="minorHAnsi"/>
          <w:spacing w:val="-2"/>
        </w:rPr>
        <w:t xml:space="preserve"> </w:t>
      </w:r>
      <w:r>
        <w:rPr>
          <w:rFonts w:asciiTheme="minorHAnsi" w:hAnsiTheme="minorHAnsi"/>
        </w:rPr>
        <w:t>entire</w:t>
      </w:r>
      <w:r>
        <w:rPr>
          <w:rFonts w:asciiTheme="minorHAnsi" w:hAnsiTheme="minorHAnsi"/>
          <w:spacing w:val="-2"/>
        </w:rPr>
        <w:t xml:space="preserve"> </w:t>
      </w:r>
      <w:r>
        <w:rPr>
          <w:rFonts w:asciiTheme="minorHAnsi" w:hAnsiTheme="minorHAnsi"/>
        </w:rPr>
        <w:t>project</w:t>
      </w:r>
      <w:r>
        <w:rPr>
          <w:rFonts w:asciiTheme="minorHAnsi" w:hAnsiTheme="minorHAnsi"/>
          <w:spacing w:val="-2"/>
        </w:rPr>
        <w:t xml:space="preserve"> </w:t>
      </w:r>
      <w:r>
        <w:rPr>
          <w:rFonts w:asciiTheme="minorHAnsi" w:hAnsiTheme="minorHAnsi"/>
        </w:rPr>
        <w:t>has</w:t>
      </w:r>
      <w:r>
        <w:rPr>
          <w:rFonts w:asciiTheme="minorHAnsi" w:hAnsiTheme="minorHAnsi"/>
          <w:spacing w:val="-2"/>
        </w:rPr>
        <w:t xml:space="preserve"> </w:t>
      </w:r>
      <w:r>
        <w:rPr>
          <w:rFonts w:asciiTheme="minorHAnsi" w:hAnsiTheme="minorHAnsi"/>
        </w:rPr>
        <w:t>been</w:t>
      </w:r>
      <w:r>
        <w:rPr>
          <w:rFonts w:asciiTheme="minorHAnsi" w:hAnsiTheme="minorHAnsi"/>
          <w:spacing w:val="-2"/>
        </w:rPr>
        <w:t xml:space="preserve"> </w:t>
      </w:r>
      <w:r>
        <w:rPr>
          <w:rFonts w:asciiTheme="minorHAnsi" w:hAnsiTheme="minorHAnsi"/>
        </w:rPr>
        <w:t>designed</w:t>
      </w:r>
      <w:r>
        <w:rPr>
          <w:rFonts w:asciiTheme="minorHAnsi" w:hAnsiTheme="minorHAnsi"/>
          <w:spacing w:val="-2"/>
        </w:rPr>
        <w:t xml:space="preserve"> </w:t>
      </w:r>
      <w:r>
        <w:rPr>
          <w:rFonts w:asciiTheme="minorHAnsi" w:hAnsiTheme="minorHAnsi"/>
        </w:rPr>
        <w:t>end-to-end.</w:t>
      </w:r>
    </w:p>
    <w:p w14:paraId="6C9222B8" w14:textId="77777777" w:rsidR="00F446E0" w:rsidRDefault="00000000">
      <w:pPr>
        <w:pStyle w:val="Heading3"/>
        <w:rPr>
          <w:rFonts w:asciiTheme="minorHAnsi" w:hAnsiTheme="minorHAnsi"/>
        </w:rPr>
      </w:pPr>
      <w:r>
        <w:rPr>
          <w:rFonts w:asciiTheme="minorHAnsi" w:hAnsiTheme="minorHAnsi"/>
          <w:color w:val="1F3761"/>
        </w:rPr>
        <w:t>Key</w:t>
      </w:r>
      <w:r>
        <w:rPr>
          <w:rFonts w:asciiTheme="minorHAnsi" w:hAnsiTheme="minorHAnsi"/>
          <w:color w:val="1F3761"/>
          <w:spacing w:val="-5"/>
        </w:rPr>
        <w:t xml:space="preserve"> </w:t>
      </w:r>
      <w:r>
        <w:rPr>
          <w:rFonts w:asciiTheme="minorHAnsi" w:hAnsiTheme="minorHAnsi"/>
          <w:color w:val="1F3761"/>
        </w:rPr>
        <w:t>points:</w:t>
      </w:r>
    </w:p>
    <w:p w14:paraId="3D4AE627" w14:textId="77777777" w:rsidR="00F446E0" w:rsidRDefault="00000000">
      <w:pPr>
        <w:pStyle w:val="ListParagraph"/>
        <w:numPr>
          <w:ilvl w:val="0"/>
          <w:numId w:val="1"/>
        </w:numPr>
        <w:tabs>
          <w:tab w:val="left" w:pos="994"/>
          <w:tab w:val="left" w:pos="995"/>
        </w:tabs>
        <w:spacing w:before="23"/>
        <w:jc w:val="left"/>
        <w:rPr>
          <w:rFonts w:asciiTheme="minorHAnsi" w:hAnsiTheme="minorHAnsi"/>
        </w:rPr>
      </w:pPr>
      <w:r>
        <w:rPr>
          <w:rFonts w:asciiTheme="minorHAnsi" w:hAnsiTheme="minorHAnsi"/>
        </w:rPr>
        <w:t>Describes</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design</w:t>
      </w:r>
      <w:r>
        <w:rPr>
          <w:rFonts w:asciiTheme="minorHAnsi" w:hAnsiTheme="minorHAnsi"/>
          <w:spacing w:val="-5"/>
        </w:rPr>
        <w:t xml:space="preserve"> </w:t>
      </w:r>
      <w:r>
        <w:rPr>
          <w:rFonts w:asciiTheme="minorHAnsi" w:hAnsiTheme="minorHAnsi"/>
        </w:rPr>
        <w:t>flow</w:t>
      </w:r>
    </w:p>
    <w:p w14:paraId="7D6C4300" w14:textId="77777777" w:rsidR="00F446E0" w:rsidRDefault="00000000">
      <w:pPr>
        <w:pStyle w:val="ListParagraph"/>
        <w:numPr>
          <w:ilvl w:val="0"/>
          <w:numId w:val="1"/>
        </w:numPr>
        <w:tabs>
          <w:tab w:val="left" w:pos="994"/>
          <w:tab w:val="left" w:pos="995"/>
        </w:tabs>
        <w:spacing w:before="24"/>
        <w:jc w:val="left"/>
        <w:rPr>
          <w:rFonts w:asciiTheme="minorHAnsi" w:hAnsiTheme="minorHAnsi"/>
        </w:rPr>
      </w:pPr>
      <w:r>
        <w:rPr>
          <w:rFonts w:asciiTheme="minorHAnsi" w:hAnsiTheme="minorHAnsi"/>
        </w:rPr>
        <w:t>Implementations</w:t>
      </w:r>
    </w:p>
    <w:p w14:paraId="3D53593A" w14:textId="77777777" w:rsidR="00F446E0" w:rsidRDefault="00000000">
      <w:pPr>
        <w:pStyle w:val="ListParagraph"/>
        <w:numPr>
          <w:ilvl w:val="0"/>
          <w:numId w:val="1"/>
        </w:numPr>
        <w:tabs>
          <w:tab w:val="left" w:pos="994"/>
          <w:tab w:val="left" w:pos="995"/>
        </w:tabs>
        <w:spacing w:before="18"/>
        <w:jc w:val="left"/>
        <w:rPr>
          <w:rFonts w:asciiTheme="minorHAnsi" w:hAnsiTheme="minorHAnsi"/>
        </w:rPr>
      </w:pPr>
      <w:r>
        <w:rPr>
          <w:rFonts w:asciiTheme="minorHAnsi" w:hAnsiTheme="minorHAnsi"/>
        </w:rPr>
        <w:t>Software</w:t>
      </w:r>
      <w:r>
        <w:rPr>
          <w:rFonts w:asciiTheme="minorHAnsi" w:hAnsiTheme="minorHAnsi"/>
          <w:spacing w:val="-9"/>
        </w:rPr>
        <w:t xml:space="preserve"> </w:t>
      </w:r>
      <w:r>
        <w:rPr>
          <w:rFonts w:asciiTheme="minorHAnsi" w:hAnsiTheme="minorHAnsi"/>
        </w:rPr>
        <w:t>requirements</w:t>
      </w:r>
    </w:p>
    <w:p w14:paraId="4192D439" w14:textId="77777777" w:rsidR="00F446E0" w:rsidRDefault="00000000">
      <w:pPr>
        <w:pStyle w:val="ListParagraph"/>
        <w:numPr>
          <w:ilvl w:val="0"/>
          <w:numId w:val="1"/>
        </w:numPr>
        <w:tabs>
          <w:tab w:val="left" w:pos="994"/>
          <w:tab w:val="left" w:pos="995"/>
        </w:tabs>
        <w:spacing w:before="31"/>
        <w:jc w:val="left"/>
        <w:rPr>
          <w:rFonts w:asciiTheme="minorHAnsi" w:hAnsiTheme="minorHAnsi"/>
        </w:rPr>
      </w:pPr>
      <w:r>
        <w:rPr>
          <w:rFonts w:asciiTheme="minorHAnsi" w:hAnsiTheme="minorHAnsi"/>
        </w:rPr>
        <w:t>Architecture</w:t>
      </w:r>
      <w:r>
        <w:rPr>
          <w:rFonts w:asciiTheme="minorHAnsi" w:hAnsiTheme="minorHAnsi"/>
          <w:spacing w:val="-6"/>
        </w:rPr>
        <w:t xml:space="preserve"> </w:t>
      </w:r>
      <w:r>
        <w:rPr>
          <w:rFonts w:asciiTheme="minorHAnsi" w:hAnsiTheme="minorHAnsi"/>
        </w:rPr>
        <w:t>of</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project</w:t>
      </w:r>
    </w:p>
    <w:p w14:paraId="38E4537E" w14:textId="77777777" w:rsidR="00F446E0" w:rsidRDefault="00000000">
      <w:pPr>
        <w:pStyle w:val="ListParagraph"/>
        <w:numPr>
          <w:ilvl w:val="0"/>
          <w:numId w:val="1"/>
        </w:numPr>
        <w:tabs>
          <w:tab w:val="left" w:pos="994"/>
          <w:tab w:val="left" w:pos="995"/>
        </w:tabs>
        <w:spacing w:before="17"/>
        <w:jc w:val="left"/>
        <w:rPr>
          <w:rFonts w:asciiTheme="minorHAnsi" w:hAnsiTheme="minorHAnsi"/>
        </w:rPr>
      </w:pPr>
      <w:r>
        <w:rPr>
          <w:rFonts w:asciiTheme="minorHAnsi" w:hAnsiTheme="minorHAnsi"/>
        </w:rPr>
        <w:t>Non-functional</w:t>
      </w:r>
      <w:r>
        <w:rPr>
          <w:rFonts w:asciiTheme="minorHAnsi" w:hAnsiTheme="minorHAnsi"/>
          <w:spacing w:val="-9"/>
        </w:rPr>
        <w:t xml:space="preserve"> </w:t>
      </w:r>
      <w:r>
        <w:rPr>
          <w:rFonts w:asciiTheme="minorHAnsi" w:hAnsiTheme="minorHAnsi"/>
        </w:rPr>
        <w:t>attributes</w:t>
      </w:r>
      <w:r>
        <w:rPr>
          <w:rFonts w:asciiTheme="minorHAnsi" w:hAnsiTheme="minorHAnsi"/>
          <w:spacing w:val="-9"/>
        </w:rPr>
        <w:t xml:space="preserve"> </w:t>
      </w:r>
      <w:r>
        <w:rPr>
          <w:rFonts w:asciiTheme="minorHAnsi" w:hAnsiTheme="minorHAnsi"/>
        </w:rPr>
        <w:t>like:</w:t>
      </w:r>
    </w:p>
    <w:p w14:paraId="2A63D8E0" w14:textId="77777777" w:rsidR="00F446E0" w:rsidRDefault="00000000">
      <w:pPr>
        <w:pStyle w:val="ListParagraph"/>
        <w:numPr>
          <w:ilvl w:val="1"/>
          <w:numId w:val="1"/>
        </w:numPr>
        <w:tabs>
          <w:tab w:val="left" w:pos="1714"/>
          <w:tab w:val="left" w:pos="1715"/>
        </w:tabs>
        <w:spacing w:before="19"/>
        <w:jc w:val="left"/>
        <w:rPr>
          <w:rFonts w:asciiTheme="minorHAnsi" w:hAnsiTheme="minorHAnsi"/>
        </w:rPr>
      </w:pPr>
      <w:r>
        <w:rPr>
          <w:rFonts w:asciiTheme="minorHAnsi" w:hAnsiTheme="minorHAnsi"/>
        </w:rPr>
        <w:t>Reusability</w:t>
      </w:r>
    </w:p>
    <w:p w14:paraId="5383C385" w14:textId="77777777" w:rsidR="00F446E0" w:rsidRDefault="00000000">
      <w:pPr>
        <w:pStyle w:val="ListParagraph"/>
        <w:numPr>
          <w:ilvl w:val="1"/>
          <w:numId w:val="1"/>
        </w:numPr>
        <w:tabs>
          <w:tab w:val="left" w:pos="1714"/>
          <w:tab w:val="left" w:pos="1715"/>
        </w:tabs>
        <w:spacing w:before="31"/>
        <w:jc w:val="left"/>
        <w:rPr>
          <w:rFonts w:asciiTheme="minorHAnsi" w:hAnsiTheme="minorHAnsi"/>
        </w:rPr>
      </w:pPr>
      <w:r>
        <w:rPr>
          <w:rFonts w:asciiTheme="minorHAnsi" w:hAnsiTheme="minorHAnsi"/>
        </w:rPr>
        <w:t>Portability</w:t>
      </w:r>
    </w:p>
    <w:p w14:paraId="00F09D5C" w14:textId="77777777" w:rsidR="00F446E0" w:rsidRDefault="00000000">
      <w:pPr>
        <w:pStyle w:val="ListParagraph"/>
        <w:numPr>
          <w:ilvl w:val="1"/>
          <w:numId w:val="1"/>
        </w:numPr>
        <w:tabs>
          <w:tab w:val="left" w:pos="1714"/>
          <w:tab w:val="left" w:pos="1715"/>
        </w:tabs>
        <w:spacing w:before="36"/>
        <w:jc w:val="left"/>
        <w:rPr>
          <w:rFonts w:asciiTheme="minorHAnsi" w:hAnsiTheme="minorHAnsi"/>
        </w:rPr>
      </w:pPr>
      <w:r>
        <w:rPr>
          <w:rFonts w:asciiTheme="minorHAnsi" w:hAnsiTheme="minorHAnsi"/>
        </w:rPr>
        <w:t>Resource</w:t>
      </w:r>
      <w:r>
        <w:rPr>
          <w:rFonts w:asciiTheme="minorHAnsi" w:hAnsiTheme="minorHAnsi"/>
          <w:spacing w:val="-9"/>
        </w:rPr>
        <w:t xml:space="preserve"> </w:t>
      </w:r>
      <w:r>
        <w:rPr>
          <w:rFonts w:asciiTheme="minorHAnsi" w:hAnsiTheme="minorHAnsi"/>
        </w:rPr>
        <w:t>utilization</w:t>
      </w:r>
    </w:p>
    <w:p w14:paraId="29D1964F" w14:textId="77777777" w:rsidR="00F446E0" w:rsidRDefault="00F446E0">
      <w:pPr>
        <w:rPr>
          <w:rFonts w:asciiTheme="minorHAnsi" w:eastAsia="SimSun" w:hAnsiTheme="minorHAnsi" w:cs="Times New Roman"/>
          <w:b/>
          <w:bCs/>
          <w:sz w:val="32"/>
          <w:szCs w:val="32"/>
        </w:rPr>
      </w:pPr>
    </w:p>
    <w:p w14:paraId="68801DE7" w14:textId="77777777" w:rsidR="00F446E0" w:rsidRDefault="00000000">
      <w:pPr>
        <w:pStyle w:val="Heading1"/>
        <w:spacing w:before="189"/>
        <w:ind w:left="0"/>
        <w:jc w:val="both"/>
        <w:rPr>
          <w:rFonts w:asciiTheme="minorHAnsi" w:hAnsiTheme="minorHAnsi"/>
        </w:rPr>
      </w:pPr>
      <w:r>
        <w:rPr>
          <w:rFonts w:asciiTheme="minorHAnsi" w:hAnsiTheme="minorHAnsi"/>
          <w:color w:val="2E5394"/>
        </w:rPr>
        <w:t>1</w:t>
      </w:r>
      <w:r>
        <w:rPr>
          <w:rFonts w:asciiTheme="minorHAnsi" w:hAnsiTheme="minorHAnsi"/>
          <w:color w:val="2E5394"/>
          <w:spacing w:val="-6"/>
        </w:rPr>
        <w:t xml:space="preserve"> </w:t>
      </w:r>
      <w:r>
        <w:rPr>
          <w:rFonts w:asciiTheme="minorHAnsi" w:hAnsiTheme="minorHAnsi"/>
          <w:color w:val="2E5394"/>
        </w:rPr>
        <w:t>Description</w:t>
      </w:r>
    </w:p>
    <w:p w14:paraId="16081E05" w14:textId="77777777" w:rsidR="00F446E0" w:rsidRDefault="00F446E0">
      <w:pPr>
        <w:pStyle w:val="BodyText"/>
        <w:spacing w:before="9"/>
        <w:rPr>
          <w:rFonts w:asciiTheme="minorHAnsi" w:hAnsiTheme="minorHAnsi"/>
          <w:sz w:val="24"/>
        </w:rPr>
      </w:pPr>
    </w:p>
    <w:p w14:paraId="5074619C" w14:textId="77777777" w:rsidR="00F446E0" w:rsidRDefault="00000000">
      <w:pPr>
        <w:pStyle w:val="Heading2"/>
        <w:numPr>
          <w:ilvl w:val="1"/>
          <w:numId w:val="2"/>
        </w:numPr>
        <w:tabs>
          <w:tab w:val="left" w:pos="665"/>
        </w:tabs>
        <w:ind w:right="0"/>
        <w:rPr>
          <w:rFonts w:asciiTheme="minorHAnsi" w:hAnsiTheme="minorHAnsi"/>
          <w:color w:val="2E5394"/>
        </w:rPr>
      </w:pPr>
      <w:r>
        <w:rPr>
          <w:rFonts w:asciiTheme="minorHAnsi" w:hAnsiTheme="minorHAnsi"/>
          <w:color w:val="2E5394"/>
        </w:rPr>
        <w:t>Problem</w:t>
      </w:r>
      <w:r>
        <w:rPr>
          <w:rFonts w:asciiTheme="minorHAnsi" w:hAnsiTheme="minorHAnsi"/>
          <w:color w:val="2E5394"/>
          <w:spacing w:val="-14"/>
        </w:rPr>
        <w:t xml:space="preserve"> </w:t>
      </w:r>
      <w:r>
        <w:rPr>
          <w:rFonts w:asciiTheme="minorHAnsi" w:hAnsiTheme="minorHAnsi"/>
          <w:color w:val="2E5394"/>
        </w:rPr>
        <w:t>Perspective</w:t>
      </w:r>
    </w:p>
    <w:p w14:paraId="1BD17591" w14:textId="3AD2F707" w:rsidR="00F446E0" w:rsidRPr="00957417" w:rsidRDefault="00957417" w:rsidP="00957417">
      <w:pPr>
        <w:pStyle w:val="BodyText"/>
        <w:spacing w:before="185" w:line="254" w:lineRule="auto"/>
        <w:ind w:left="665" w:right="346"/>
        <w:rPr>
          <w:rFonts w:asciiTheme="minorHAnsi" w:hAnsiTheme="minorHAnsi"/>
        </w:rPr>
      </w:pPr>
      <w:r>
        <w:rPr>
          <w:rFonts w:asciiTheme="minorHAnsi" w:hAnsiTheme="minorHAnsi"/>
          <w:spacing w:val="-4"/>
        </w:rPr>
        <w:t>Credit Card Default Prediction</w:t>
      </w:r>
      <w:r>
        <w:rPr>
          <w:rFonts w:asciiTheme="minorHAnsi" w:hAnsiTheme="minorHAnsi"/>
          <w:spacing w:val="-5"/>
        </w:rPr>
        <w:t xml:space="preserve"> </w:t>
      </w:r>
      <w:r>
        <w:rPr>
          <w:rFonts w:asciiTheme="minorHAnsi" w:hAnsiTheme="minorHAnsi"/>
        </w:rPr>
        <w:t>is</w:t>
      </w:r>
      <w:r>
        <w:rPr>
          <w:rFonts w:asciiTheme="minorHAnsi" w:hAnsiTheme="minorHAnsi"/>
          <w:spacing w:val="-4"/>
        </w:rPr>
        <w:t xml:space="preserve"> </w:t>
      </w:r>
      <w:r>
        <w:rPr>
          <w:rFonts w:asciiTheme="minorHAnsi" w:hAnsiTheme="minorHAnsi"/>
        </w:rPr>
        <w:t>a</w:t>
      </w:r>
      <w:r>
        <w:rPr>
          <w:rFonts w:asciiTheme="minorHAnsi" w:hAnsiTheme="minorHAnsi"/>
          <w:spacing w:val="-4"/>
        </w:rPr>
        <w:t xml:space="preserve"> </w:t>
      </w:r>
      <w:r>
        <w:rPr>
          <w:rFonts w:asciiTheme="minorHAnsi" w:hAnsiTheme="minorHAnsi"/>
        </w:rPr>
        <w:t>machine</w:t>
      </w:r>
      <w:r>
        <w:rPr>
          <w:rFonts w:asciiTheme="minorHAnsi" w:hAnsiTheme="minorHAnsi"/>
          <w:spacing w:val="-5"/>
        </w:rPr>
        <w:t xml:space="preserve"> </w:t>
      </w:r>
      <w:r>
        <w:rPr>
          <w:rFonts w:asciiTheme="minorHAnsi" w:hAnsiTheme="minorHAnsi"/>
        </w:rPr>
        <w:t>learning</w:t>
      </w:r>
      <w:r>
        <w:rPr>
          <w:rFonts w:asciiTheme="minorHAnsi" w:hAnsiTheme="minorHAnsi"/>
          <w:spacing w:val="-4"/>
        </w:rPr>
        <w:t xml:space="preserve"> </w:t>
      </w:r>
      <w:r>
        <w:rPr>
          <w:rFonts w:asciiTheme="minorHAnsi" w:hAnsiTheme="minorHAnsi"/>
        </w:rPr>
        <w:t>model</w:t>
      </w:r>
      <w:r>
        <w:rPr>
          <w:rFonts w:asciiTheme="minorHAnsi" w:hAnsiTheme="minorHAnsi"/>
          <w:spacing w:val="-4"/>
        </w:rPr>
        <w:t xml:space="preserve"> </w:t>
      </w:r>
      <w:r>
        <w:rPr>
          <w:rFonts w:asciiTheme="minorHAnsi" w:hAnsiTheme="minorHAnsi"/>
        </w:rPr>
        <w:t>which</w:t>
      </w:r>
      <w:r>
        <w:rPr>
          <w:rFonts w:asciiTheme="minorHAnsi" w:hAnsiTheme="minorHAnsi"/>
          <w:spacing w:val="-5"/>
        </w:rPr>
        <w:t xml:space="preserve"> </w:t>
      </w:r>
      <w:r>
        <w:rPr>
          <w:rFonts w:asciiTheme="minorHAnsi" w:hAnsiTheme="minorHAnsi"/>
        </w:rPr>
        <w:t>helps</w:t>
      </w:r>
      <w:r>
        <w:rPr>
          <w:rFonts w:asciiTheme="minorHAnsi" w:hAnsiTheme="minorHAnsi"/>
          <w:spacing w:val="-4"/>
        </w:rPr>
        <w:t xml:space="preserve"> </w:t>
      </w:r>
      <w:r>
        <w:rPr>
          <w:rFonts w:asciiTheme="minorHAnsi" w:hAnsiTheme="minorHAnsi"/>
        </w:rPr>
        <w:t>us</w:t>
      </w:r>
      <w:r>
        <w:rPr>
          <w:rFonts w:asciiTheme="minorHAnsi" w:hAnsiTheme="minorHAnsi"/>
          <w:spacing w:val="-4"/>
        </w:rPr>
        <w:t xml:space="preserve"> </w:t>
      </w:r>
      <w:r>
        <w:rPr>
          <w:rFonts w:asciiTheme="minorHAnsi" w:hAnsiTheme="minorHAnsi"/>
        </w:rPr>
        <w:t>to</w:t>
      </w:r>
      <w:r>
        <w:rPr>
          <w:rFonts w:asciiTheme="minorHAnsi" w:hAnsiTheme="minorHAnsi"/>
          <w:spacing w:val="-5"/>
        </w:rPr>
        <w:t xml:space="preserve"> </w:t>
      </w:r>
      <w:r>
        <w:rPr>
          <w:rFonts w:asciiTheme="minorHAnsi" w:hAnsiTheme="minorHAnsi"/>
        </w:rPr>
        <w:t>predict</w:t>
      </w:r>
      <w:r>
        <w:rPr>
          <w:rFonts w:asciiTheme="minorHAnsi" w:hAnsiTheme="minorHAnsi"/>
          <w:spacing w:val="-4"/>
        </w:rPr>
        <w:t xml:space="preserve"> </w:t>
      </w:r>
      <w:r>
        <w:rPr>
          <w:rFonts w:asciiTheme="minorHAnsi" w:hAnsiTheme="minorHAnsi"/>
        </w:rPr>
        <w:t>w</w:t>
      </w:r>
      <w:r>
        <w:rPr>
          <w:rFonts w:asciiTheme="minorHAnsi" w:hAnsiTheme="minorHAnsi"/>
        </w:rPr>
        <w:t xml:space="preserve"> a </w:t>
      </w:r>
      <w:r>
        <w:rPr>
          <w:rFonts w:asciiTheme="minorHAnsi" w:hAnsiTheme="minorHAnsi"/>
        </w:rPr>
        <w:t>person going to default or not.</w:t>
      </w:r>
    </w:p>
    <w:p w14:paraId="4D97F1A0" w14:textId="77777777" w:rsidR="00F446E0" w:rsidRDefault="00000000">
      <w:pPr>
        <w:pStyle w:val="Heading2"/>
        <w:numPr>
          <w:ilvl w:val="1"/>
          <w:numId w:val="2"/>
        </w:numPr>
        <w:tabs>
          <w:tab w:val="left" w:pos="665"/>
        </w:tabs>
        <w:spacing w:before="152"/>
        <w:ind w:right="0"/>
        <w:rPr>
          <w:rFonts w:asciiTheme="minorHAnsi" w:hAnsiTheme="minorHAnsi"/>
          <w:color w:val="2E5394"/>
        </w:rPr>
      </w:pPr>
      <w:r>
        <w:rPr>
          <w:rFonts w:asciiTheme="minorHAnsi" w:hAnsiTheme="minorHAnsi"/>
          <w:color w:val="2E5394"/>
        </w:rPr>
        <w:t>Problem</w:t>
      </w:r>
      <w:r>
        <w:rPr>
          <w:rFonts w:asciiTheme="minorHAnsi" w:hAnsiTheme="minorHAnsi"/>
          <w:color w:val="2E5394"/>
          <w:spacing w:val="-12"/>
        </w:rPr>
        <w:t xml:space="preserve"> </w:t>
      </w:r>
      <w:r>
        <w:rPr>
          <w:rFonts w:asciiTheme="minorHAnsi" w:hAnsiTheme="minorHAnsi"/>
          <w:color w:val="2E5394"/>
        </w:rPr>
        <w:t>Statement</w:t>
      </w:r>
    </w:p>
    <w:p w14:paraId="591D5892" w14:textId="77777777" w:rsidR="00F446E0" w:rsidRDefault="00F446E0">
      <w:pPr>
        <w:rPr>
          <w:rFonts w:asciiTheme="minorHAnsi" w:hAnsiTheme="minorHAnsi"/>
          <w:color w:val="000000"/>
          <w:sz w:val="24"/>
          <w:szCs w:val="24"/>
        </w:rPr>
      </w:pPr>
    </w:p>
    <w:p w14:paraId="29F82AEA" w14:textId="08C2E25C" w:rsidR="00957417" w:rsidRPr="00E04BFA" w:rsidRDefault="00957417" w:rsidP="00957417">
      <w:pPr>
        <w:ind w:left="720"/>
        <w:rPr>
          <w:rFonts w:asciiTheme="minorHAnsi" w:hAnsiTheme="minorHAnsi"/>
          <w:color w:val="000000"/>
          <w:sz w:val="26"/>
          <w:szCs w:val="26"/>
        </w:rPr>
      </w:pPr>
      <w:r w:rsidRPr="00E04BFA">
        <w:rPr>
          <w:rFonts w:asciiTheme="minorHAnsi" w:hAnsiTheme="minorHAnsi"/>
          <w:color w:val="000000"/>
          <w:sz w:val="26"/>
          <w:szCs w:val="26"/>
        </w:rPr>
        <w:t>Financial threats are displaying a trend about the credit risk of commercial banks as the</w:t>
      </w:r>
      <w:r>
        <w:rPr>
          <w:rFonts w:asciiTheme="minorHAnsi" w:hAnsiTheme="minorHAnsi"/>
          <w:color w:val="000000"/>
          <w:sz w:val="26"/>
          <w:szCs w:val="26"/>
        </w:rPr>
        <w:t xml:space="preserve"> </w:t>
      </w:r>
      <w:r w:rsidRPr="00E04BFA">
        <w:rPr>
          <w:rFonts w:asciiTheme="minorHAnsi" w:hAnsiTheme="minorHAnsi"/>
          <w:color w:val="000000"/>
          <w:sz w:val="26"/>
          <w:szCs w:val="26"/>
        </w:rPr>
        <w:t>incredible improvement in the financial industry has arisen. In this way, one of the</w:t>
      </w:r>
      <w:r>
        <w:rPr>
          <w:rFonts w:asciiTheme="minorHAnsi" w:hAnsiTheme="minorHAnsi"/>
          <w:color w:val="000000"/>
          <w:sz w:val="26"/>
          <w:szCs w:val="26"/>
        </w:rPr>
        <w:t xml:space="preserve"> </w:t>
      </w:r>
      <w:r w:rsidRPr="00E04BFA">
        <w:rPr>
          <w:rFonts w:asciiTheme="minorHAnsi" w:hAnsiTheme="minorHAnsi"/>
          <w:color w:val="000000"/>
          <w:sz w:val="26"/>
          <w:szCs w:val="26"/>
        </w:rPr>
        <w:t>biggest threats faces by commercial banks is the risk prediction of credit clients. The</w:t>
      </w:r>
      <w:r>
        <w:rPr>
          <w:rFonts w:asciiTheme="minorHAnsi" w:hAnsiTheme="minorHAnsi"/>
          <w:color w:val="000000"/>
          <w:sz w:val="26"/>
          <w:szCs w:val="26"/>
        </w:rPr>
        <w:t xml:space="preserve"> </w:t>
      </w:r>
      <w:r w:rsidRPr="00E04BFA">
        <w:rPr>
          <w:rFonts w:asciiTheme="minorHAnsi" w:hAnsiTheme="minorHAnsi"/>
          <w:color w:val="000000"/>
          <w:sz w:val="26"/>
          <w:szCs w:val="26"/>
        </w:rPr>
        <w:t>goal is to predict the probability of credit default based on credit card owner's</w:t>
      </w:r>
    </w:p>
    <w:p w14:paraId="3093274E" w14:textId="77777777" w:rsidR="00957417" w:rsidRPr="00E04BFA" w:rsidRDefault="00957417" w:rsidP="00957417">
      <w:pPr>
        <w:ind w:left="720"/>
        <w:rPr>
          <w:rFonts w:asciiTheme="minorHAnsi" w:hAnsiTheme="minorHAnsi"/>
          <w:color w:val="000000"/>
          <w:sz w:val="26"/>
          <w:szCs w:val="26"/>
        </w:rPr>
      </w:pPr>
      <w:r w:rsidRPr="00E04BFA">
        <w:rPr>
          <w:rFonts w:asciiTheme="minorHAnsi" w:hAnsiTheme="minorHAnsi"/>
          <w:color w:val="000000"/>
          <w:sz w:val="26"/>
          <w:szCs w:val="26"/>
        </w:rPr>
        <w:t>characteristics and payment history.</w:t>
      </w:r>
    </w:p>
    <w:p w14:paraId="15B301B8" w14:textId="0867C5A2" w:rsidR="00F446E0" w:rsidRDefault="00F446E0" w:rsidP="00957417">
      <w:pPr>
        <w:pStyle w:val="BodyText"/>
        <w:spacing w:before="16" w:line="252" w:lineRule="auto"/>
        <w:ind w:left="720" w:right="346"/>
        <w:jc w:val="both"/>
        <w:rPr>
          <w:rFonts w:asciiTheme="minorHAnsi" w:hAnsiTheme="minorHAnsi"/>
        </w:rPr>
      </w:pPr>
    </w:p>
    <w:p w14:paraId="0F55A007" w14:textId="77777777" w:rsidR="00F446E0" w:rsidRDefault="00000000">
      <w:pPr>
        <w:pStyle w:val="Heading2"/>
        <w:numPr>
          <w:ilvl w:val="1"/>
          <w:numId w:val="2"/>
        </w:numPr>
        <w:tabs>
          <w:tab w:val="left" w:pos="665"/>
        </w:tabs>
        <w:spacing w:before="155"/>
        <w:ind w:right="0"/>
        <w:rPr>
          <w:rFonts w:asciiTheme="minorHAnsi" w:hAnsiTheme="minorHAnsi"/>
          <w:color w:val="2E5394"/>
        </w:rPr>
      </w:pPr>
      <w:r>
        <w:rPr>
          <w:rFonts w:asciiTheme="minorHAnsi" w:hAnsiTheme="minorHAnsi"/>
          <w:color w:val="2E5394"/>
        </w:rPr>
        <w:t>Proposed</w:t>
      </w:r>
      <w:r>
        <w:rPr>
          <w:rFonts w:asciiTheme="minorHAnsi" w:hAnsiTheme="minorHAnsi"/>
          <w:color w:val="2E5394"/>
          <w:spacing w:val="-9"/>
        </w:rPr>
        <w:t xml:space="preserve"> </w:t>
      </w:r>
      <w:r>
        <w:rPr>
          <w:rFonts w:asciiTheme="minorHAnsi" w:hAnsiTheme="minorHAnsi"/>
          <w:color w:val="2E5394"/>
        </w:rPr>
        <w:t>Solution</w:t>
      </w:r>
    </w:p>
    <w:p w14:paraId="62E8D826" w14:textId="77777777" w:rsidR="00F446E0" w:rsidRDefault="00000000">
      <w:pPr>
        <w:pStyle w:val="BodyText"/>
        <w:spacing w:before="18" w:line="252" w:lineRule="auto"/>
        <w:ind w:left="275" w:right="346" w:firstLine="720"/>
        <w:jc w:val="both"/>
        <w:rPr>
          <w:rFonts w:asciiTheme="minorHAnsi" w:hAnsiTheme="minorHAnsi"/>
          <w:spacing w:val="-5"/>
        </w:rPr>
      </w:pPr>
      <w:r>
        <w:rPr>
          <w:rFonts w:asciiTheme="minorHAnsi" w:hAnsiTheme="minorHAnsi"/>
        </w:rPr>
        <w:t>The</w:t>
      </w:r>
      <w:r>
        <w:rPr>
          <w:rFonts w:asciiTheme="minorHAnsi" w:hAnsiTheme="minorHAnsi"/>
          <w:spacing w:val="-5"/>
        </w:rPr>
        <w:t xml:space="preserve"> </w:t>
      </w:r>
      <w:r>
        <w:rPr>
          <w:rFonts w:asciiTheme="minorHAnsi" w:hAnsiTheme="minorHAnsi"/>
        </w:rPr>
        <w:t>solution</w:t>
      </w:r>
      <w:r>
        <w:rPr>
          <w:rFonts w:asciiTheme="minorHAnsi" w:hAnsiTheme="minorHAnsi"/>
          <w:spacing w:val="-5"/>
        </w:rPr>
        <w:t xml:space="preserve"> </w:t>
      </w:r>
      <w:r>
        <w:rPr>
          <w:rFonts w:asciiTheme="minorHAnsi" w:hAnsiTheme="minorHAnsi"/>
        </w:rPr>
        <w:t>proposed</w:t>
      </w:r>
      <w:r>
        <w:rPr>
          <w:rFonts w:asciiTheme="minorHAnsi" w:hAnsiTheme="minorHAnsi"/>
          <w:spacing w:val="-5"/>
        </w:rPr>
        <w:t xml:space="preserve"> </w:t>
      </w:r>
      <w:r>
        <w:rPr>
          <w:rFonts w:asciiTheme="minorHAnsi" w:hAnsiTheme="minorHAnsi"/>
        </w:rPr>
        <w:t>to</w:t>
      </w:r>
      <w:r>
        <w:rPr>
          <w:rFonts w:asciiTheme="minorHAnsi" w:hAnsiTheme="minorHAnsi"/>
          <w:spacing w:val="-5"/>
        </w:rPr>
        <w:t xml:space="preserve"> </w:t>
      </w:r>
      <w:r>
        <w:rPr>
          <w:rFonts w:asciiTheme="minorHAnsi" w:hAnsiTheme="minorHAnsi"/>
        </w:rPr>
        <w:t>take</w:t>
      </w:r>
      <w:r>
        <w:rPr>
          <w:rFonts w:asciiTheme="minorHAnsi" w:hAnsiTheme="minorHAnsi"/>
          <w:spacing w:val="-5"/>
        </w:rPr>
        <w:t xml:space="preserve"> dataset from the client and process all the provided data to meet the requirements of the machine learning model and finally displaying the output csv file.</w:t>
      </w:r>
    </w:p>
    <w:p w14:paraId="19B91F12" w14:textId="77777777" w:rsidR="00F446E0" w:rsidRDefault="00F446E0">
      <w:pPr>
        <w:rPr>
          <w:rFonts w:asciiTheme="minorHAnsi" w:eastAsia="SimSun" w:hAnsiTheme="minorHAnsi" w:cs="Times New Roman"/>
          <w:sz w:val="24"/>
          <w:szCs w:val="24"/>
        </w:rPr>
      </w:pPr>
    </w:p>
    <w:p w14:paraId="6DE9B347" w14:textId="77777777" w:rsidR="00F446E0" w:rsidRDefault="00F446E0">
      <w:pPr>
        <w:rPr>
          <w:rFonts w:asciiTheme="minorHAnsi" w:eastAsia="SimSun" w:hAnsiTheme="minorHAnsi" w:cs="Times New Roman"/>
          <w:sz w:val="24"/>
          <w:szCs w:val="24"/>
        </w:rPr>
      </w:pPr>
    </w:p>
    <w:p w14:paraId="398F9E68" w14:textId="77777777" w:rsidR="00F446E0" w:rsidRDefault="00F446E0">
      <w:pPr>
        <w:rPr>
          <w:rFonts w:asciiTheme="minorHAnsi" w:eastAsia="SimSun" w:hAnsiTheme="minorHAnsi" w:cs="Times New Roman"/>
          <w:sz w:val="24"/>
          <w:szCs w:val="24"/>
        </w:rPr>
      </w:pPr>
    </w:p>
    <w:p w14:paraId="55BCE01C" w14:textId="77777777" w:rsidR="00F446E0" w:rsidRDefault="00F446E0">
      <w:pPr>
        <w:rPr>
          <w:rFonts w:asciiTheme="minorHAnsi" w:eastAsia="SimSun" w:hAnsiTheme="minorHAnsi" w:cs="Times New Roman"/>
          <w:sz w:val="24"/>
          <w:szCs w:val="24"/>
        </w:rPr>
      </w:pPr>
    </w:p>
    <w:p w14:paraId="49EE7454" w14:textId="77777777" w:rsidR="00F446E0" w:rsidRDefault="00F446E0">
      <w:pPr>
        <w:rPr>
          <w:rFonts w:asciiTheme="minorHAnsi" w:eastAsia="SimSun" w:hAnsiTheme="minorHAnsi" w:cs="Times New Roman"/>
          <w:sz w:val="24"/>
          <w:szCs w:val="24"/>
        </w:rPr>
      </w:pPr>
    </w:p>
    <w:p w14:paraId="5BF19268" w14:textId="77777777" w:rsidR="00F446E0" w:rsidRDefault="00F446E0">
      <w:pPr>
        <w:rPr>
          <w:rFonts w:asciiTheme="minorHAnsi" w:eastAsia="SimSun" w:hAnsiTheme="minorHAnsi" w:cs="Times New Roman"/>
          <w:sz w:val="24"/>
          <w:szCs w:val="24"/>
        </w:rPr>
      </w:pPr>
    </w:p>
    <w:p w14:paraId="5D8A7C17" w14:textId="77777777" w:rsidR="00F446E0" w:rsidRDefault="00000000">
      <w:pPr>
        <w:widowControl/>
        <w:rPr>
          <w:rFonts w:asciiTheme="minorHAnsi" w:eastAsia="Cambria" w:hAnsiTheme="minorHAnsi" w:cs="Times New Roman"/>
          <w:color w:val="000000"/>
          <w:sz w:val="24"/>
          <w:szCs w:val="24"/>
          <w:lang w:eastAsia="zh-CN" w:bidi="ar"/>
        </w:rPr>
      </w:pPr>
      <w:r>
        <w:rPr>
          <w:rFonts w:asciiTheme="minorHAnsi" w:eastAsia="Cambria" w:hAnsiTheme="minorHAnsi" w:cs="Times New Roman"/>
          <w:color w:val="000000"/>
          <w:sz w:val="24"/>
          <w:szCs w:val="24"/>
          <w:lang w:eastAsia="zh-CN" w:bidi="ar"/>
        </w:rPr>
        <w:t xml:space="preserve"> </w:t>
      </w:r>
    </w:p>
    <w:p w14:paraId="24C7762B" w14:textId="77777777" w:rsidR="00F446E0" w:rsidRDefault="00F446E0">
      <w:pPr>
        <w:widowControl/>
        <w:rPr>
          <w:rFonts w:asciiTheme="minorHAnsi" w:eastAsia="Cambria" w:hAnsiTheme="minorHAnsi" w:cs="Times New Roman"/>
          <w:color w:val="000000"/>
          <w:sz w:val="24"/>
          <w:szCs w:val="24"/>
          <w:lang w:eastAsia="zh-CN" w:bidi="ar"/>
        </w:rPr>
      </w:pPr>
    </w:p>
    <w:p w14:paraId="130D141C" w14:textId="77777777" w:rsidR="00F446E0" w:rsidRDefault="00F446E0">
      <w:pPr>
        <w:widowControl/>
        <w:rPr>
          <w:rFonts w:asciiTheme="minorHAnsi" w:eastAsia="Cambria" w:hAnsiTheme="minorHAnsi" w:cs="Times New Roman"/>
          <w:color w:val="000000"/>
          <w:sz w:val="24"/>
          <w:szCs w:val="24"/>
          <w:lang w:eastAsia="zh-CN" w:bidi="ar"/>
        </w:rPr>
      </w:pPr>
    </w:p>
    <w:p w14:paraId="77C92A65" w14:textId="77777777" w:rsidR="00F446E0" w:rsidRDefault="00F446E0">
      <w:pPr>
        <w:widowControl/>
        <w:rPr>
          <w:rFonts w:asciiTheme="minorHAnsi" w:eastAsia="Cambria" w:hAnsiTheme="minorHAnsi" w:cs="Times New Roman"/>
          <w:color w:val="000000"/>
          <w:sz w:val="24"/>
          <w:szCs w:val="24"/>
          <w:lang w:eastAsia="zh-CN" w:bidi="ar"/>
        </w:rPr>
      </w:pPr>
    </w:p>
    <w:p w14:paraId="7B6C55AE" w14:textId="77777777" w:rsidR="00F446E0" w:rsidRDefault="00F446E0">
      <w:pPr>
        <w:widowControl/>
        <w:rPr>
          <w:rFonts w:asciiTheme="minorHAnsi" w:eastAsia="Cambria" w:hAnsiTheme="minorHAnsi" w:cs="Times New Roman"/>
          <w:color w:val="000000"/>
          <w:sz w:val="24"/>
          <w:szCs w:val="24"/>
          <w:lang w:eastAsia="zh-CN" w:bidi="ar"/>
        </w:rPr>
      </w:pPr>
    </w:p>
    <w:p w14:paraId="061FF11F" w14:textId="77777777" w:rsidR="00F446E0" w:rsidRDefault="00000000">
      <w:pPr>
        <w:pStyle w:val="Heading1"/>
        <w:numPr>
          <w:ilvl w:val="0"/>
          <w:numId w:val="3"/>
        </w:numPr>
        <w:tabs>
          <w:tab w:val="left" w:pos="515"/>
        </w:tabs>
        <w:spacing w:before="1"/>
        <w:ind w:right="0"/>
        <w:rPr>
          <w:rFonts w:asciiTheme="minorHAnsi" w:hAnsiTheme="minorHAnsi"/>
        </w:rPr>
      </w:pPr>
      <w:bookmarkStart w:id="0" w:name="_TOC_250055"/>
      <w:r>
        <w:rPr>
          <w:rFonts w:asciiTheme="minorHAnsi" w:hAnsiTheme="minorHAnsi" w:cs="Times New Roman"/>
        </w:rPr>
        <w:t xml:space="preserve"> </w:t>
      </w:r>
      <w:bookmarkEnd w:id="0"/>
      <w:r>
        <w:rPr>
          <w:rFonts w:asciiTheme="minorHAnsi" w:hAnsiTheme="minorHAnsi"/>
          <w:color w:val="2E5394"/>
          <w:spacing w:val="-1"/>
        </w:rPr>
        <w:t>Technical</w:t>
      </w:r>
      <w:r>
        <w:rPr>
          <w:rFonts w:asciiTheme="minorHAnsi" w:hAnsiTheme="minorHAnsi"/>
          <w:color w:val="2E5394"/>
          <w:spacing w:val="-17"/>
        </w:rPr>
        <w:t xml:space="preserve"> </w:t>
      </w:r>
      <w:r>
        <w:rPr>
          <w:rFonts w:asciiTheme="minorHAnsi" w:hAnsiTheme="minorHAnsi"/>
          <w:color w:val="2E5394"/>
          <w:spacing w:val="-1"/>
        </w:rPr>
        <w:t>Requirements</w:t>
      </w:r>
    </w:p>
    <w:p w14:paraId="1271DDF3" w14:textId="77777777" w:rsidR="00F446E0" w:rsidRDefault="00F446E0">
      <w:pPr>
        <w:pStyle w:val="BodyText"/>
        <w:spacing w:before="31" w:line="256" w:lineRule="auto"/>
        <w:ind w:right="340"/>
        <w:jc w:val="both"/>
        <w:rPr>
          <w:rFonts w:asciiTheme="minorHAnsi" w:hAnsiTheme="minorHAnsi"/>
        </w:rPr>
      </w:pPr>
    </w:p>
    <w:p w14:paraId="355C62C8" w14:textId="77777777" w:rsidR="00F446E0" w:rsidRDefault="00000000">
      <w:pPr>
        <w:pStyle w:val="BodyText"/>
        <w:spacing w:before="31" w:line="256" w:lineRule="auto"/>
        <w:ind w:right="340"/>
        <w:jc w:val="both"/>
        <w:rPr>
          <w:rFonts w:asciiTheme="minorHAnsi" w:hAnsiTheme="minorHAnsi"/>
        </w:rPr>
      </w:pPr>
      <w:r>
        <w:rPr>
          <w:rFonts w:asciiTheme="minorHAnsi" w:hAnsiTheme="minorHAnsi"/>
        </w:rPr>
        <w:t>There are no hardware requirements required for using this application, the user must have an</w:t>
      </w:r>
      <w:r>
        <w:rPr>
          <w:rFonts w:asciiTheme="minorHAnsi" w:hAnsiTheme="minorHAnsi"/>
          <w:spacing w:val="1"/>
        </w:rPr>
        <w:t xml:space="preserve"> </w:t>
      </w:r>
      <w:r>
        <w:rPr>
          <w:rFonts w:asciiTheme="minorHAnsi" w:hAnsiTheme="minorHAnsi"/>
        </w:rPr>
        <w:t>interactive device which has access to the internet and must have the basic understanding of providing</w:t>
      </w:r>
      <w:r>
        <w:rPr>
          <w:rFonts w:asciiTheme="minorHAnsi" w:hAnsiTheme="minorHAnsi"/>
          <w:spacing w:val="-52"/>
        </w:rPr>
        <w:t xml:space="preserve"> </w:t>
      </w:r>
      <w:r>
        <w:rPr>
          <w:rFonts w:asciiTheme="minorHAnsi" w:hAnsiTheme="minorHAnsi"/>
        </w:rPr>
        <w:t>the input. And for the backend part the server must run all the software that is required for the</w:t>
      </w:r>
      <w:r>
        <w:rPr>
          <w:rFonts w:asciiTheme="minorHAnsi" w:hAnsiTheme="minorHAnsi"/>
          <w:spacing w:val="1"/>
        </w:rPr>
        <w:t xml:space="preserve"> </w:t>
      </w:r>
      <w:r>
        <w:rPr>
          <w:rFonts w:asciiTheme="minorHAnsi" w:hAnsiTheme="minorHAnsi"/>
        </w:rPr>
        <w:t>processing</w:t>
      </w:r>
      <w:r>
        <w:rPr>
          <w:rFonts w:asciiTheme="minorHAnsi" w:hAnsiTheme="minorHAnsi"/>
          <w:spacing w:val="-2"/>
        </w:rPr>
        <w:t xml:space="preserve"> </w:t>
      </w:r>
      <w:r>
        <w:rPr>
          <w:rFonts w:asciiTheme="minorHAnsi" w:hAnsiTheme="minorHAnsi"/>
        </w:rPr>
        <w:t>the</w:t>
      </w:r>
      <w:r>
        <w:rPr>
          <w:rFonts w:asciiTheme="minorHAnsi" w:hAnsiTheme="minorHAnsi"/>
          <w:spacing w:val="-1"/>
        </w:rPr>
        <w:t xml:space="preserve"> </w:t>
      </w:r>
      <w:r>
        <w:rPr>
          <w:rFonts w:asciiTheme="minorHAnsi" w:hAnsiTheme="minorHAnsi"/>
        </w:rPr>
        <w:t>provided</w:t>
      </w:r>
      <w:r>
        <w:rPr>
          <w:rFonts w:asciiTheme="minorHAnsi" w:hAnsiTheme="minorHAnsi"/>
          <w:spacing w:val="-2"/>
        </w:rPr>
        <w:t xml:space="preserve"> </w:t>
      </w:r>
      <w:r>
        <w:rPr>
          <w:rFonts w:asciiTheme="minorHAnsi" w:hAnsiTheme="minorHAnsi"/>
        </w:rPr>
        <w:t>data</w:t>
      </w:r>
      <w:r>
        <w:rPr>
          <w:rFonts w:asciiTheme="minorHAnsi" w:hAnsiTheme="minorHAnsi"/>
          <w:spacing w:val="-1"/>
        </w:rPr>
        <w:t xml:space="preserve"> </w:t>
      </w:r>
      <w:r>
        <w:rPr>
          <w:rFonts w:asciiTheme="minorHAnsi" w:hAnsiTheme="minorHAnsi"/>
        </w:rPr>
        <w:t>and</w:t>
      </w:r>
      <w:r>
        <w:rPr>
          <w:rFonts w:asciiTheme="minorHAnsi" w:hAnsiTheme="minorHAnsi"/>
          <w:spacing w:val="-2"/>
        </w:rPr>
        <w:t xml:space="preserve"> </w:t>
      </w:r>
      <w:r>
        <w:rPr>
          <w:rFonts w:asciiTheme="minorHAnsi" w:hAnsiTheme="minorHAnsi"/>
        </w:rPr>
        <w:t>to</w:t>
      </w:r>
      <w:r>
        <w:rPr>
          <w:rFonts w:asciiTheme="minorHAnsi" w:hAnsiTheme="minorHAnsi"/>
          <w:spacing w:val="-1"/>
        </w:rPr>
        <w:t xml:space="preserve"> </w:t>
      </w:r>
      <w:r>
        <w:rPr>
          <w:rFonts w:asciiTheme="minorHAnsi" w:hAnsiTheme="minorHAnsi"/>
        </w:rPr>
        <w:t>display</w:t>
      </w:r>
      <w:r>
        <w:rPr>
          <w:rFonts w:asciiTheme="minorHAnsi" w:hAnsiTheme="minorHAnsi"/>
          <w:spacing w:val="-2"/>
        </w:rPr>
        <w:t xml:space="preserve"> </w:t>
      </w:r>
      <w:r>
        <w:rPr>
          <w:rFonts w:asciiTheme="minorHAnsi" w:hAnsiTheme="minorHAnsi"/>
        </w:rPr>
        <w:t>the</w:t>
      </w:r>
      <w:r>
        <w:rPr>
          <w:rFonts w:asciiTheme="minorHAnsi" w:hAnsiTheme="minorHAnsi"/>
          <w:spacing w:val="-1"/>
        </w:rPr>
        <w:t xml:space="preserve"> </w:t>
      </w:r>
      <w:r>
        <w:rPr>
          <w:rFonts w:asciiTheme="minorHAnsi" w:hAnsiTheme="minorHAnsi"/>
        </w:rPr>
        <w:t>results.</w:t>
      </w:r>
    </w:p>
    <w:p w14:paraId="344672A4" w14:textId="77777777" w:rsidR="00F446E0" w:rsidRDefault="00000000">
      <w:pPr>
        <w:pStyle w:val="Heading2"/>
        <w:numPr>
          <w:ilvl w:val="1"/>
          <w:numId w:val="3"/>
        </w:numPr>
        <w:tabs>
          <w:tab w:val="left" w:pos="665"/>
        </w:tabs>
        <w:spacing w:before="157"/>
        <w:ind w:left="610" w:right="0"/>
        <w:rPr>
          <w:rFonts w:asciiTheme="minorHAnsi" w:hAnsiTheme="minorHAnsi"/>
        </w:rPr>
      </w:pPr>
      <w:r>
        <w:rPr>
          <w:rFonts w:asciiTheme="minorHAnsi" w:hAnsiTheme="minorHAnsi"/>
          <w:color w:val="2E5394"/>
        </w:rPr>
        <w:t>Tools</w:t>
      </w:r>
      <w:r>
        <w:rPr>
          <w:rFonts w:asciiTheme="minorHAnsi" w:hAnsiTheme="minorHAnsi"/>
          <w:color w:val="2E5394"/>
          <w:spacing w:val="-13"/>
        </w:rPr>
        <w:t xml:space="preserve"> </w:t>
      </w:r>
      <w:r>
        <w:rPr>
          <w:rFonts w:asciiTheme="minorHAnsi" w:hAnsiTheme="minorHAnsi"/>
          <w:color w:val="2E5394"/>
        </w:rPr>
        <w:t>Used</w:t>
      </w:r>
    </w:p>
    <w:p w14:paraId="0DA8CB35" w14:textId="4213C73A" w:rsidR="00F446E0" w:rsidRDefault="00000000">
      <w:pPr>
        <w:pStyle w:val="ListParagraph"/>
        <w:numPr>
          <w:ilvl w:val="2"/>
          <w:numId w:val="3"/>
        </w:numPr>
        <w:tabs>
          <w:tab w:val="left" w:pos="1729"/>
          <w:tab w:val="left" w:pos="1730"/>
        </w:tabs>
        <w:spacing w:before="26" w:line="249" w:lineRule="auto"/>
        <w:ind w:left="800" w:right="1010"/>
        <w:jc w:val="left"/>
        <w:rPr>
          <w:rFonts w:asciiTheme="minorHAnsi" w:hAnsiTheme="minorHAnsi"/>
        </w:rPr>
      </w:pPr>
      <w:r>
        <w:rPr>
          <w:rFonts w:asciiTheme="minorHAnsi" w:hAnsiTheme="minorHAnsi"/>
        </w:rPr>
        <w:t>Python</w:t>
      </w:r>
      <w:r>
        <w:rPr>
          <w:rFonts w:asciiTheme="minorHAnsi" w:hAnsiTheme="minorHAnsi"/>
          <w:spacing w:val="-6"/>
        </w:rPr>
        <w:t xml:space="preserve"> </w:t>
      </w:r>
      <w:r>
        <w:rPr>
          <w:rFonts w:asciiTheme="minorHAnsi" w:hAnsiTheme="minorHAnsi"/>
        </w:rPr>
        <w:t>3.</w:t>
      </w:r>
      <w:r w:rsidR="00957417">
        <w:rPr>
          <w:rFonts w:asciiTheme="minorHAnsi" w:hAnsiTheme="minorHAnsi"/>
        </w:rPr>
        <w:t>9</w:t>
      </w:r>
      <w:r>
        <w:rPr>
          <w:rFonts w:asciiTheme="minorHAnsi" w:hAnsiTheme="minorHAnsi"/>
        </w:rPr>
        <w:t xml:space="preserve"> </w:t>
      </w:r>
      <w:r>
        <w:rPr>
          <w:rFonts w:asciiTheme="minorHAnsi" w:hAnsiTheme="minorHAnsi"/>
          <w:spacing w:val="-6"/>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used</w:t>
      </w:r>
      <w:r>
        <w:rPr>
          <w:rFonts w:asciiTheme="minorHAnsi" w:hAnsiTheme="minorHAnsi"/>
          <w:spacing w:val="-6"/>
        </w:rPr>
        <w:t xml:space="preserve"> </w:t>
      </w:r>
      <w:r>
        <w:rPr>
          <w:rFonts w:asciiTheme="minorHAnsi" w:hAnsiTheme="minorHAnsi"/>
        </w:rPr>
        <w:t>as</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programming</w:t>
      </w:r>
      <w:r>
        <w:rPr>
          <w:rFonts w:asciiTheme="minorHAnsi" w:hAnsiTheme="minorHAnsi"/>
          <w:spacing w:val="-6"/>
        </w:rPr>
        <w:t xml:space="preserve"> </w:t>
      </w:r>
      <w:r>
        <w:rPr>
          <w:rFonts w:asciiTheme="minorHAnsi" w:hAnsiTheme="minorHAnsi"/>
        </w:rPr>
        <w:t>language</w:t>
      </w:r>
      <w:r>
        <w:rPr>
          <w:rFonts w:asciiTheme="minorHAnsi" w:hAnsiTheme="minorHAnsi"/>
          <w:spacing w:val="-6"/>
        </w:rPr>
        <w:t xml:space="preserve"> </w:t>
      </w:r>
      <w:r>
        <w:rPr>
          <w:rFonts w:asciiTheme="minorHAnsi" w:hAnsiTheme="minorHAnsi"/>
        </w:rPr>
        <w:t>and</w:t>
      </w:r>
      <w:r>
        <w:rPr>
          <w:rFonts w:asciiTheme="minorHAnsi" w:hAnsiTheme="minorHAnsi"/>
          <w:spacing w:val="-6"/>
        </w:rPr>
        <w:t xml:space="preserve"> </w:t>
      </w:r>
      <w:r>
        <w:rPr>
          <w:rFonts w:asciiTheme="minorHAnsi" w:hAnsiTheme="minorHAnsi"/>
        </w:rPr>
        <w:t>frame</w:t>
      </w:r>
      <w:r>
        <w:rPr>
          <w:rFonts w:asciiTheme="minorHAnsi" w:hAnsiTheme="minorHAnsi"/>
          <w:spacing w:val="-6"/>
        </w:rPr>
        <w:t xml:space="preserve"> </w:t>
      </w:r>
      <w:r>
        <w:rPr>
          <w:rFonts w:asciiTheme="minorHAnsi" w:hAnsiTheme="minorHAnsi"/>
        </w:rPr>
        <w:t>works</w:t>
      </w:r>
      <w:r>
        <w:rPr>
          <w:rFonts w:asciiTheme="minorHAnsi" w:hAnsiTheme="minorHAnsi"/>
          <w:spacing w:val="-5"/>
        </w:rPr>
        <w:t xml:space="preserve"> </w:t>
      </w:r>
      <w:r>
        <w:rPr>
          <w:rFonts w:asciiTheme="minorHAnsi" w:hAnsiTheme="minorHAnsi"/>
        </w:rPr>
        <w:t>like</w:t>
      </w:r>
      <w:r>
        <w:rPr>
          <w:rFonts w:asciiTheme="minorHAnsi" w:hAnsiTheme="minorHAnsi"/>
          <w:spacing w:val="-6"/>
        </w:rPr>
        <w:t xml:space="preserve"> </w:t>
      </w:r>
      <w:proofErr w:type="spellStart"/>
      <w:r>
        <w:rPr>
          <w:rFonts w:asciiTheme="minorHAnsi" w:hAnsiTheme="minorHAnsi"/>
        </w:rPr>
        <w:t>numpy</w:t>
      </w:r>
      <w:proofErr w:type="spellEnd"/>
      <w:r>
        <w:rPr>
          <w:rFonts w:asciiTheme="minorHAnsi" w:hAnsiTheme="minorHAnsi"/>
        </w:rPr>
        <w:t>,</w:t>
      </w:r>
      <w:r>
        <w:rPr>
          <w:rFonts w:asciiTheme="minorHAnsi" w:hAnsiTheme="minorHAnsi"/>
          <w:spacing w:val="-52"/>
        </w:rPr>
        <w:t xml:space="preserve"> </w:t>
      </w:r>
      <w:r>
        <w:rPr>
          <w:rFonts w:asciiTheme="minorHAnsi" w:hAnsiTheme="minorHAnsi"/>
        </w:rPr>
        <w:t>pandas,</w:t>
      </w:r>
      <w:r>
        <w:rPr>
          <w:rFonts w:asciiTheme="minorHAnsi" w:hAnsiTheme="minorHAnsi"/>
          <w:spacing w:val="-2"/>
        </w:rPr>
        <w:t xml:space="preserve"> </w:t>
      </w:r>
      <w:proofErr w:type="spellStart"/>
      <w:r>
        <w:rPr>
          <w:rFonts w:asciiTheme="minorHAnsi" w:hAnsiTheme="minorHAnsi"/>
        </w:rPr>
        <w:t>sklearn</w:t>
      </w:r>
      <w:proofErr w:type="spellEnd"/>
      <w:r>
        <w:rPr>
          <w:rFonts w:asciiTheme="minorHAnsi" w:hAnsiTheme="minorHAnsi"/>
          <w:spacing w:val="-2"/>
        </w:rPr>
        <w:t xml:space="preserve"> </w:t>
      </w:r>
      <w:r>
        <w:rPr>
          <w:rFonts w:asciiTheme="minorHAnsi" w:hAnsiTheme="minorHAnsi"/>
        </w:rPr>
        <w:t>and</w:t>
      </w:r>
      <w:r>
        <w:rPr>
          <w:rFonts w:asciiTheme="minorHAnsi" w:hAnsiTheme="minorHAnsi"/>
          <w:spacing w:val="-2"/>
        </w:rPr>
        <w:t xml:space="preserve"> </w:t>
      </w:r>
      <w:r>
        <w:rPr>
          <w:rFonts w:asciiTheme="minorHAnsi" w:hAnsiTheme="minorHAnsi"/>
        </w:rPr>
        <w:t>other</w:t>
      </w:r>
      <w:r>
        <w:rPr>
          <w:rFonts w:asciiTheme="minorHAnsi" w:hAnsiTheme="minorHAnsi"/>
          <w:spacing w:val="-2"/>
        </w:rPr>
        <w:t xml:space="preserve"> </w:t>
      </w:r>
      <w:r>
        <w:rPr>
          <w:rFonts w:asciiTheme="minorHAnsi" w:hAnsiTheme="minorHAnsi"/>
        </w:rPr>
        <w:t>modules</w:t>
      </w:r>
      <w:r>
        <w:rPr>
          <w:rFonts w:asciiTheme="minorHAnsi" w:hAnsiTheme="minorHAnsi"/>
          <w:spacing w:val="-2"/>
        </w:rPr>
        <w:t xml:space="preserve"> </w:t>
      </w:r>
      <w:r>
        <w:rPr>
          <w:rFonts w:asciiTheme="minorHAnsi" w:hAnsiTheme="minorHAnsi"/>
        </w:rPr>
        <w:t>for</w:t>
      </w:r>
      <w:r>
        <w:rPr>
          <w:rFonts w:asciiTheme="minorHAnsi" w:hAnsiTheme="minorHAnsi"/>
          <w:spacing w:val="-2"/>
        </w:rPr>
        <w:t xml:space="preserve"> </w:t>
      </w:r>
      <w:r>
        <w:rPr>
          <w:rFonts w:asciiTheme="minorHAnsi" w:hAnsiTheme="minorHAnsi"/>
        </w:rPr>
        <w:t>building</w:t>
      </w:r>
      <w:r>
        <w:rPr>
          <w:rFonts w:asciiTheme="minorHAnsi" w:hAnsiTheme="minorHAnsi"/>
          <w:spacing w:val="-2"/>
        </w:rPr>
        <w:t xml:space="preserve"> </w:t>
      </w:r>
      <w:r>
        <w:rPr>
          <w:rFonts w:asciiTheme="minorHAnsi" w:hAnsiTheme="minorHAnsi"/>
        </w:rPr>
        <w:t>the</w:t>
      </w:r>
      <w:r>
        <w:rPr>
          <w:rFonts w:asciiTheme="minorHAnsi" w:hAnsiTheme="minorHAnsi"/>
          <w:spacing w:val="-2"/>
        </w:rPr>
        <w:t xml:space="preserve"> </w:t>
      </w:r>
      <w:r>
        <w:rPr>
          <w:rFonts w:asciiTheme="minorHAnsi" w:hAnsiTheme="minorHAnsi"/>
        </w:rPr>
        <w:t>model.</w:t>
      </w:r>
    </w:p>
    <w:p w14:paraId="1F886AA0" w14:textId="77777777" w:rsidR="00F446E0" w:rsidRDefault="00000000">
      <w:pPr>
        <w:pStyle w:val="ListParagraph"/>
        <w:numPr>
          <w:ilvl w:val="2"/>
          <w:numId w:val="3"/>
        </w:numPr>
        <w:tabs>
          <w:tab w:val="left" w:pos="1729"/>
          <w:tab w:val="left" w:pos="1730"/>
        </w:tabs>
        <w:spacing w:before="6"/>
        <w:ind w:left="800"/>
        <w:jc w:val="left"/>
        <w:rPr>
          <w:rFonts w:asciiTheme="minorHAnsi" w:hAnsiTheme="minorHAnsi"/>
        </w:rPr>
      </w:pPr>
      <w:r>
        <w:rPr>
          <w:rFonts w:asciiTheme="minorHAnsi" w:hAnsiTheme="minorHAnsi"/>
        </w:rPr>
        <w:t>PyCharm</w:t>
      </w:r>
      <w:r>
        <w:rPr>
          <w:rFonts w:asciiTheme="minorHAnsi" w:hAnsiTheme="minorHAnsi"/>
          <w:spacing w:val="-4"/>
        </w:rPr>
        <w:t xml:space="preserve"> </w:t>
      </w:r>
      <w:r>
        <w:rPr>
          <w:rFonts w:asciiTheme="minorHAnsi" w:hAnsiTheme="minorHAnsi"/>
        </w:rPr>
        <w:t>is</w:t>
      </w:r>
      <w:r>
        <w:rPr>
          <w:rFonts w:asciiTheme="minorHAnsi" w:hAnsiTheme="minorHAnsi"/>
          <w:spacing w:val="-4"/>
        </w:rPr>
        <w:t xml:space="preserve"> </w:t>
      </w:r>
      <w:r>
        <w:rPr>
          <w:rFonts w:asciiTheme="minorHAnsi" w:hAnsiTheme="minorHAnsi"/>
        </w:rPr>
        <w:t>used</w:t>
      </w:r>
      <w:r>
        <w:rPr>
          <w:rFonts w:asciiTheme="minorHAnsi" w:hAnsiTheme="minorHAnsi"/>
          <w:spacing w:val="-3"/>
        </w:rPr>
        <w:t xml:space="preserve"> </w:t>
      </w:r>
      <w:r>
        <w:rPr>
          <w:rFonts w:asciiTheme="minorHAnsi" w:hAnsiTheme="minorHAnsi"/>
        </w:rPr>
        <w:t>as</w:t>
      </w:r>
      <w:r>
        <w:rPr>
          <w:rFonts w:asciiTheme="minorHAnsi" w:hAnsiTheme="minorHAnsi"/>
          <w:spacing w:val="-4"/>
        </w:rPr>
        <w:t xml:space="preserve"> </w:t>
      </w:r>
      <w:r>
        <w:rPr>
          <w:rFonts w:asciiTheme="minorHAnsi" w:hAnsiTheme="minorHAnsi"/>
        </w:rPr>
        <w:t>IDE.</w:t>
      </w:r>
    </w:p>
    <w:p w14:paraId="4F6F42B5" w14:textId="77777777" w:rsidR="00F446E0" w:rsidRDefault="00000000">
      <w:pPr>
        <w:pStyle w:val="ListParagraph"/>
        <w:numPr>
          <w:ilvl w:val="2"/>
          <w:numId w:val="3"/>
        </w:numPr>
        <w:tabs>
          <w:tab w:val="left" w:pos="1729"/>
          <w:tab w:val="left" w:pos="1730"/>
        </w:tabs>
        <w:spacing w:before="18"/>
        <w:ind w:left="800"/>
        <w:jc w:val="left"/>
        <w:rPr>
          <w:rFonts w:asciiTheme="minorHAnsi" w:hAnsiTheme="minorHAnsi"/>
        </w:rPr>
      </w:pPr>
      <w:r>
        <w:rPr>
          <w:rFonts w:asciiTheme="minorHAnsi" w:hAnsiTheme="minorHAnsi"/>
        </w:rPr>
        <w:t>For</w:t>
      </w:r>
      <w:r>
        <w:rPr>
          <w:rFonts w:asciiTheme="minorHAnsi" w:hAnsiTheme="minorHAnsi"/>
          <w:spacing w:val="-6"/>
        </w:rPr>
        <w:t xml:space="preserve"> </w:t>
      </w:r>
      <w:r>
        <w:rPr>
          <w:rFonts w:asciiTheme="minorHAnsi" w:hAnsiTheme="minorHAnsi"/>
        </w:rPr>
        <w:t>visualizations</w:t>
      </w:r>
      <w:r>
        <w:rPr>
          <w:rFonts w:asciiTheme="minorHAnsi" w:hAnsiTheme="minorHAnsi"/>
          <w:spacing w:val="-6"/>
        </w:rPr>
        <w:t xml:space="preserve"> </w:t>
      </w:r>
      <w:r>
        <w:rPr>
          <w:rFonts w:asciiTheme="minorHAnsi" w:hAnsiTheme="minorHAnsi"/>
        </w:rPr>
        <w:t>seaborn</w:t>
      </w:r>
      <w:r>
        <w:rPr>
          <w:rFonts w:asciiTheme="minorHAnsi" w:hAnsiTheme="minorHAnsi"/>
          <w:spacing w:val="-5"/>
        </w:rPr>
        <w:t xml:space="preserve"> </w:t>
      </w:r>
      <w:r>
        <w:rPr>
          <w:rFonts w:asciiTheme="minorHAnsi" w:hAnsiTheme="minorHAnsi"/>
        </w:rPr>
        <w:t>and</w:t>
      </w:r>
      <w:r>
        <w:rPr>
          <w:rFonts w:asciiTheme="minorHAnsi" w:hAnsiTheme="minorHAnsi"/>
          <w:spacing w:val="-6"/>
        </w:rPr>
        <w:t xml:space="preserve"> </w:t>
      </w:r>
      <w:r>
        <w:rPr>
          <w:rFonts w:asciiTheme="minorHAnsi" w:hAnsiTheme="minorHAnsi"/>
        </w:rPr>
        <w:t>parts</w:t>
      </w:r>
      <w:r>
        <w:rPr>
          <w:rFonts w:asciiTheme="minorHAnsi" w:hAnsiTheme="minorHAnsi"/>
          <w:spacing w:val="-5"/>
        </w:rPr>
        <w:t xml:space="preserve"> </w:t>
      </w:r>
      <w:r>
        <w:rPr>
          <w:rFonts w:asciiTheme="minorHAnsi" w:hAnsiTheme="minorHAnsi"/>
        </w:rPr>
        <w:t>of</w:t>
      </w:r>
      <w:r>
        <w:rPr>
          <w:rFonts w:asciiTheme="minorHAnsi" w:hAnsiTheme="minorHAnsi"/>
          <w:spacing w:val="-6"/>
        </w:rPr>
        <w:t xml:space="preserve"> </w:t>
      </w:r>
      <w:r>
        <w:rPr>
          <w:rFonts w:asciiTheme="minorHAnsi" w:hAnsiTheme="minorHAnsi"/>
        </w:rPr>
        <w:t>matplotlib</w:t>
      </w:r>
      <w:r>
        <w:rPr>
          <w:rFonts w:asciiTheme="minorHAnsi" w:hAnsiTheme="minorHAnsi"/>
          <w:spacing w:val="-5"/>
        </w:rPr>
        <w:t xml:space="preserve"> </w:t>
      </w:r>
      <w:r>
        <w:rPr>
          <w:rFonts w:asciiTheme="minorHAnsi" w:hAnsiTheme="minorHAnsi"/>
        </w:rPr>
        <w:t>are</w:t>
      </w:r>
      <w:r>
        <w:rPr>
          <w:rFonts w:asciiTheme="minorHAnsi" w:hAnsiTheme="minorHAnsi"/>
          <w:spacing w:val="-6"/>
        </w:rPr>
        <w:t xml:space="preserve"> </w:t>
      </w:r>
      <w:r>
        <w:rPr>
          <w:rFonts w:asciiTheme="minorHAnsi" w:hAnsiTheme="minorHAnsi"/>
        </w:rPr>
        <w:t>being</w:t>
      </w:r>
      <w:r>
        <w:rPr>
          <w:rFonts w:asciiTheme="minorHAnsi" w:hAnsiTheme="minorHAnsi"/>
          <w:spacing w:val="-5"/>
        </w:rPr>
        <w:t xml:space="preserve"> </w:t>
      </w:r>
      <w:r>
        <w:rPr>
          <w:rFonts w:asciiTheme="minorHAnsi" w:hAnsiTheme="minorHAnsi"/>
        </w:rPr>
        <w:t>used.</w:t>
      </w:r>
    </w:p>
    <w:p w14:paraId="7A5EF7A3" w14:textId="77777777" w:rsidR="00F446E0" w:rsidRDefault="00000000">
      <w:pPr>
        <w:pStyle w:val="ListParagraph"/>
        <w:numPr>
          <w:ilvl w:val="2"/>
          <w:numId w:val="3"/>
        </w:numPr>
        <w:tabs>
          <w:tab w:val="left" w:pos="1729"/>
          <w:tab w:val="left" w:pos="1730"/>
        </w:tabs>
        <w:spacing w:before="31"/>
        <w:ind w:left="800"/>
        <w:jc w:val="left"/>
        <w:rPr>
          <w:rFonts w:asciiTheme="minorHAnsi" w:hAnsiTheme="minorHAnsi"/>
        </w:rPr>
      </w:pPr>
      <w:r>
        <w:rPr>
          <w:rFonts w:asciiTheme="minorHAnsi" w:hAnsiTheme="minorHAnsi"/>
        </w:rPr>
        <w:t>For</w:t>
      </w:r>
      <w:r>
        <w:rPr>
          <w:rFonts w:asciiTheme="minorHAnsi" w:hAnsiTheme="minorHAnsi"/>
          <w:spacing w:val="-6"/>
        </w:rPr>
        <w:t xml:space="preserve"> </w:t>
      </w:r>
      <w:r>
        <w:rPr>
          <w:rFonts w:asciiTheme="minorHAnsi" w:hAnsiTheme="minorHAnsi"/>
        </w:rPr>
        <w:t>data</w:t>
      </w:r>
      <w:r>
        <w:rPr>
          <w:rFonts w:asciiTheme="minorHAnsi" w:hAnsiTheme="minorHAnsi"/>
          <w:spacing w:val="-6"/>
        </w:rPr>
        <w:t xml:space="preserve"> </w:t>
      </w:r>
      <w:r>
        <w:rPr>
          <w:rFonts w:asciiTheme="minorHAnsi" w:hAnsiTheme="minorHAnsi"/>
        </w:rPr>
        <w:t>collection</w:t>
      </w:r>
      <w:r>
        <w:rPr>
          <w:rFonts w:asciiTheme="minorHAnsi" w:hAnsiTheme="minorHAnsi"/>
          <w:spacing w:val="-5"/>
        </w:rPr>
        <w:t xml:space="preserve"> </w:t>
      </w:r>
      <w:proofErr w:type="spellStart"/>
      <w:r>
        <w:rPr>
          <w:rFonts w:asciiTheme="minorHAnsi" w:hAnsiTheme="minorHAnsi"/>
          <w:spacing w:val="-5"/>
        </w:rPr>
        <w:t>SQl</w:t>
      </w:r>
      <w:proofErr w:type="spellEnd"/>
      <w:r>
        <w:rPr>
          <w:rFonts w:asciiTheme="minorHAnsi" w:hAnsiTheme="minorHAnsi"/>
          <w:spacing w:val="-6"/>
        </w:rPr>
        <w:t xml:space="preserve"> </w:t>
      </w:r>
      <w:r>
        <w:rPr>
          <w:rFonts w:asciiTheme="minorHAnsi" w:hAnsiTheme="minorHAnsi"/>
        </w:rPr>
        <w:t>database</w:t>
      </w:r>
      <w:r>
        <w:rPr>
          <w:rFonts w:asciiTheme="minorHAnsi" w:hAnsiTheme="minorHAnsi"/>
          <w:spacing w:val="-5"/>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being</w:t>
      </w:r>
      <w:r>
        <w:rPr>
          <w:rFonts w:asciiTheme="minorHAnsi" w:hAnsiTheme="minorHAnsi"/>
          <w:spacing w:val="-5"/>
        </w:rPr>
        <w:t xml:space="preserve"> </w:t>
      </w:r>
      <w:r>
        <w:rPr>
          <w:rFonts w:asciiTheme="minorHAnsi" w:hAnsiTheme="minorHAnsi"/>
        </w:rPr>
        <w:t>used.</w:t>
      </w:r>
    </w:p>
    <w:p w14:paraId="284F18E9" w14:textId="77777777" w:rsidR="00F446E0" w:rsidRDefault="00000000">
      <w:pPr>
        <w:pStyle w:val="ListParagraph"/>
        <w:numPr>
          <w:ilvl w:val="2"/>
          <w:numId w:val="3"/>
        </w:numPr>
        <w:tabs>
          <w:tab w:val="left" w:pos="1729"/>
          <w:tab w:val="left" w:pos="1730"/>
        </w:tabs>
        <w:spacing w:before="18"/>
        <w:ind w:left="800"/>
        <w:jc w:val="left"/>
        <w:rPr>
          <w:rFonts w:asciiTheme="minorHAnsi" w:hAnsiTheme="minorHAnsi"/>
        </w:rPr>
      </w:pPr>
      <w:r>
        <w:rPr>
          <w:rFonts w:asciiTheme="minorHAnsi" w:hAnsiTheme="minorHAnsi"/>
        </w:rPr>
        <w:t>Front</w:t>
      </w:r>
      <w:r>
        <w:rPr>
          <w:rFonts w:asciiTheme="minorHAnsi" w:hAnsiTheme="minorHAnsi"/>
          <w:spacing w:val="-6"/>
        </w:rPr>
        <w:t xml:space="preserve"> </w:t>
      </w:r>
      <w:r>
        <w:rPr>
          <w:rFonts w:asciiTheme="minorHAnsi" w:hAnsiTheme="minorHAnsi"/>
        </w:rPr>
        <w:t>end</w:t>
      </w:r>
      <w:r>
        <w:rPr>
          <w:rFonts w:asciiTheme="minorHAnsi" w:hAnsiTheme="minorHAnsi"/>
          <w:spacing w:val="-5"/>
        </w:rPr>
        <w:t xml:space="preserve"> </w:t>
      </w:r>
      <w:r>
        <w:rPr>
          <w:rFonts w:asciiTheme="minorHAnsi" w:hAnsiTheme="minorHAnsi"/>
        </w:rPr>
        <w:t>development</w:t>
      </w:r>
      <w:r>
        <w:rPr>
          <w:rFonts w:asciiTheme="minorHAnsi" w:hAnsiTheme="minorHAnsi"/>
          <w:spacing w:val="-6"/>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done</w:t>
      </w:r>
      <w:r>
        <w:rPr>
          <w:rFonts w:asciiTheme="minorHAnsi" w:hAnsiTheme="minorHAnsi"/>
          <w:spacing w:val="-5"/>
        </w:rPr>
        <w:t xml:space="preserve"> </w:t>
      </w:r>
      <w:r>
        <w:rPr>
          <w:rFonts w:asciiTheme="minorHAnsi" w:hAnsiTheme="minorHAnsi"/>
        </w:rPr>
        <w:t>using</w:t>
      </w:r>
      <w:r>
        <w:rPr>
          <w:rFonts w:asciiTheme="minorHAnsi" w:hAnsiTheme="minorHAnsi"/>
          <w:spacing w:val="-6"/>
        </w:rPr>
        <w:t xml:space="preserve"> </w:t>
      </w:r>
      <w:r>
        <w:rPr>
          <w:rFonts w:asciiTheme="minorHAnsi" w:hAnsiTheme="minorHAnsi"/>
        </w:rPr>
        <w:t>HTML/CSS/JAVASCRIPT.</w:t>
      </w:r>
    </w:p>
    <w:p w14:paraId="7D7B5D4F" w14:textId="77777777" w:rsidR="00F446E0" w:rsidRDefault="00000000">
      <w:pPr>
        <w:pStyle w:val="ListParagraph"/>
        <w:numPr>
          <w:ilvl w:val="2"/>
          <w:numId w:val="3"/>
        </w:numPr>
        <w:tabs>
          <w:tab w:val="left" w:pos="1729"/>
          <w:tab w:val="left" w:pos="1730"/>
        </w:tabs>
        <w:spacing w:before="31"/>
        <w:ind w:left="800"/>
        <w:jc w:val="left"/>
        <w:rPr>
          <w:rFonts w:asciiTheme="minorHAnsi" w:hAnsiTheme="minorHAnsi"/>
        </w:rPr>
      </w:pPr>
      <w:r>
        <w:rPr>
          <w:rFonts w:asciiTheme="minorHAnsi" w:hAnsiTheme="minorHAnsi"/>
        </w:rPr>
        <w:t>Flask</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4"/>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both</w:t>
      </w:r>
      <w:r>
        <w:rPr>
          <w:rFonts w:asciiTheme="minorHAnsi" w:hAnsiTheme="minorHAnsi"/>
          <w:spacing w:val="-5"/>
        </w:rPr>
        <w:t xml:space="preserve"> </w:t>
      </w:r>
      <w:r>
        <w:rPr>
          <w:rFonts w:asciiTheme="minorHAnsi" w:hAnsiTheme="minorHAnsi"/>
        </w:rPr>
        <w:t>data</w:t>
      </w:r>
      <w:r>
        <w:rPr>
          <w:rFonts w:asciiTheme="minorHAnsi" w:hAnsiTheme="minorHAnsi"/>
          <w:spacing w:val="-4"/>
        </w:rPr>
        <w:t xml:space="preserve"> </w:t>
      </w:r>
      <w:r>
        <w:rPr>
          <w:rFonts w:asciiTheme="minorHAnsi" w:hAnsiTheme="minorHAnsi"/>
        </w:rPr>
        <w:t>and</w:t>
      </w:r>
      <w:r>
        <w:rPr>
          <w:rFonts w:asciiTheme="minorHAnsi" w:hAnsiTheme="minorHAnsi"/>
          <w:spacing w:val="-5"/>
        </w:rPr>
        <w:t xml:space="preserve"> </w:t>
      </w:r>
      <w:r>
        <w:rPr>
          <w:rFonts w:asciiTheme="minorHAnsi" w:hAnsiTheme="minorHAnsi"/>
        </w:rPr>
        <w:t>backend</w:t>
      </w:r>
      <w:r>
        <w:rPr>
          <w:rFonts w:asciiTheme="minorHAnsi" w:hAnsiTheme="minorHAnsi"/>
          <w:spacing w:val="-5"/>
        </w:rPr>
        <w:t xml:space="preserve"> </w:t>
      </w:r>
      <w:r>
        <w:rPr>
          <w:rFonts w:asciiTheme="minorHAnsi" w:hAnsiTheme="minorHAnsi"/>
        </w:rPr>
        <w:t>deployment.</w:t>
      </w:r>
    </w:p>
    <w:p w14:paraId="00B7A886" w14:textId="77777777" w:rsidR="00F446E0" w:rsidRDefault="00000000">
      <w:pPr>
        <w:pStyle w:val="ListParagraph"/>
        <w:numPr>
          <w:ilvl w:val="2"/>
          <w:numId w:val="3"/>
        </w:numPr>
        <w:tabs>
          <w:tab w:val="left" w:pos="1729"/>
          <w:tab w:val="left" w:pos="1730"/>
        </w:tabs>
        <w:spacing w:before="17"/>
        <w:ind w:left="800"/>
        <w:jc w:val="left"/>
        <w:rPr>
          <w:rFonts w:asciiTheme="minorHAnsi" w:hAnsiTheme="minorHAnsi"/>
        </w:rPr>
      </w:pPr>
      <w:r>
        <w:rPr>
          <w:rFonts w:asciiTheme="minorHAnsi" w:hAnsiTheme="minorHAnsi"/>
        </w:rPr>
        <w:t>GitHub</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5"/>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version</w:t>
      </w:r>
      <w:r>
        <w:rPr>
          <w:rFonts w:asciiTheme="minorHAnsi" w:hAnsiTheme="minorHAnsi"/>
          <w:spacing w:val="-4"/>
        </w:rPr>
        <w:t xml:space="preserve"> </w:t>
      </w:r>
      <w:r>
        <w:rPr>
          <w:rFonts w:asciiTheme="minorHAnsi" w:hAnsiTheme="minorHAnsi"/>
        </w:rPr>
        <w:t>control.</w:t>
      </w:r>
    </w:p>
    <w:p w14:paraId="20C8C3DF" w14:textId="77777777" w:rsidR="00F446E0" w:rsidRDefault="00000000">
      <w:pPr>
        <w:pStyle w:val="ListParagraph"/>
        <w:numPr>
          <w:ilvl w:val="2"/>
          <w:numId w:val="3"/>
        </w:numPr>
        <w:tabs>
          <w:tab w:val="left" w:pos="1729"/>
          <w:tab w:val="left" w:pos="1730"/>
        </w:tabs>
        <w:spacing w:before="21"/>
        <w:ind w:left="800"/>
        <w:jc w:val="left"/>
        <w:rPr>
          <w:rFonts w:asciiTheme="minorHAnsi" w:hAnsiTheme="minorHAnsi"/>
        </w:rPr>
      </w:pPr>
      <w:r>
        <w:rPr>
          <w:rFonts w:asciiTheme="minorHAnsi" w:hAnsiTheme="minorHAnsi"/>
        </w:rPr>
        <w:t>Heroku</w:t>
      </w:r>
      <w:r>
        <w:rPr>
          <w:rFonts w:asciiTheme="minorHAnsi" w:hAnsiTheme="minorHAnsi"/>
          <w:spacing w:val="-5"/>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used</w:t>
      </w:r>
      <w:r>
        <w:rPr>
          <w:rFonts w:asciiTheme="minorHAnsi" w:hAnsiTheme="minorHAnsi"/>
          <w:spacing w:val="-5"/>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deployment.</w:t>
      </w:r>
    </w:p>
    <w:p w14:paraId="510EF56A" w14:textId="77777777" w:rsidR="00F446E0" w:rsidRDefault="00F446E0">
      <w:pPr>
        <w:rPr>
          <w:rFonts w:asciiTheme="minorHAnsi" w:eastAsia="SimSun" w:hAnsiTheme="minorHAnsi" w:cs="Times New Roman"/>
          <w:sz w:val="24"/>
          <w:szCs w:val="24"/>
        </w:rPr>
      </w:pPr>
    </w:p>
    <w:p w14:paraId="45E9B9B6" w14:textId="77777777" w:rsidR="00F446E0" w:rsidRDefault="00F446E0">
      <w:pPr>
        <w:rPr>
          <w:rFonts w:asciiTheme="minorHAnsi" w:eastAsia="SimSun" w:hAnsiTheme="minorHAnsi" w:cs="Times New Roman"/>
          <w:sz w:val="24"/>
          <w:szCs w:val="24"/>
        </w:rPr>
      </w:pPr>
    </w:p>
    <w:p w14:paraId="32866751" w14:textId="77777777" w:rsidR="00F446E0" w:rsidRDefault="00F446E0">
      <w:pPr>
        <w:rPr>
          <w:rFonts w:asciiTheme="minorHAnsi" w:eastAsia="SimSun" w:hAnsiTheme="minorHAnsi" w:cs="Times New Roman"/>
          <w:sz w:val="24"/>
          <w:szCs w:val="24"/>
        </w:rPr>
      </w:pPr>
    </w:p>
    <w:p w14:paraId="69364CFD" w14:textId="77777777" w:rsidR="00F446E0" w:rsidRDefault="00F446E0">
      <w:pPr>
        <w:rPr>
          <w:rFonts w:asciiTheme="minorHAnsi" w:eastAsia="SimSun" w:hAnsiTheme="minorHAnsi" w:cs="Times New Roman"/>
          <w:sz w:val="24"/>
          <w:szCs w:val="24"/>
        </w:rPr>
      </w:pPr>
    </w:p>
    <w:p w14:paraId="63347973" w14:textId="77777777" w:rsidR="00F446E0" w:rsidRDefault="00F446E0">
      <w:pPr>
        <w:rPr>
          <w:rFonts w:asciiTheme="minorHAnsi" w:eastAsia="SimSun" w:hAnsiTheme="minorHAnsi" w:cs="Times New Roman"/>
          <w:sz w:val="24"/>
          <w:szCs w:val="24"/>
        </w:rPr>
      </w:pPr>
    </w:p>
    <w:p w14:paraId="6F240E0F" w14:textId="77777777" w:rsidR="00F446E0" w:rsidRDefault="00F446E0">
      <w:pPr>
        <w:rPr>
          <w:rFonts w:asciiTheme="minorHAnsi" w:eastAsia="SimSun" w:hAnsiTheme="minorHAnsi" w:cs="Times New Roman"/>
          <w:sz w:val="24"/>
          <w:szCs w:val="24"/>
        </w:rPr>
      </w:pPr>
    </w:p>
    <w:p w14:paraId="553C5B1F" w14:textId="77777777" w:rsidR="00F446E0" w:rsidRDefault="00F446E0">
      <w:pPr>
        <w:rPr>
          <w:rFonts w:asciiTheme="minorHAnsi" w:eastAsia="SimSun" w:hAnsiTheme="minorHAnsi" w:cs="Times New Roman"/>
          <w:sz w:val="24"/>
          <w:szCs w:val="24"/>
        </w:rPr>
      </w:pPr>
    </w:p>
    <w:p w14:paraId="07808FE7" w14:textId="77777777" w:rsidR="00F446E0" w:rsidRDefault="00F446E0">
      <w:pPr>
        <w:rPr>
          <w:rFonts w:asciiTheme="minorHAnsi" w:eastAsia="SimSun" w:hAnsiTheme="minorHAnsi" w:cs="Times New Roman"/>
          <w:sz w:val="24"/>
          <w:szCs w:val="24"/>
        </w:rPr>
      </w:pPr>
    </w:p>
    <w:p w14:paraId="6A1D4A03" w14:textId="77777777" w:rsidR="00F446E0" w:rsidRDefault="00F446E0">
      <w:pPr>
        <w:rPr>
          <w:rFonts w:asciiTheme="minorHAnsi" w:eastAsia="SimSun" w:hAnsiTheme="minorHAnsi" w:cs="Times New Roman"/>
          <w:sz w:val="24"/>
          <w:szCs w:val="24"/>
        </w:rPr>
      </w:pPr>
    </w:p>
    <w:p w14:paraId="00AD3EAB" w14:textId="77777777" w:rsidR="00F446E0" w:rsidRDefault="00F446E0">
      <w:pPr>
        <w:rPr>
          <w:rFonts w:asciiTheme="minorHAnsi" w:eastAsia="SimSun" w:hAnsiTheme="minorHAnsi" w:cs="Times New Roman"/>
          <w:sz w:val="24"/>
          <w:szCs w:val="24"/>
        </w:rPr>
      </w:pPr>
    </w:p>
    <w:p w14:paraId="1149D6FA" w14:textId="77777777" w:rsidR="00F446E0" w:rsidRDefault="00F446E0">
      <w:pPr>
        <w:rPr>
          <w:rFonts w:asciiTheme="minorHAnsi" w:eastAsia="SimSun" w:hAnsiTheme="minorHAnsi" w:cs="Times New Roman"/>
          <w:sz w:val="24"/>
          <w:szCs w:val="24"/>
        </w:rPr>
      </w:pPr>
    </w:p>
    <w:p w14:paraId="58C8F8C8" w14:textId="77777777" w:rsidR="00F446E0" w:rsidRDefault="00F446E0">
      <w:pPr>
        <w:rPr>
          <w:rFonts w:asciiTheme="minorHAnsi" w:eastAsia="SimSun" w:hAnsiTheme="minorHAnsi" w:cs="Times New Roman"/>
          <w:sz w:val="24"/>
          <w:szCs w:val="24"/>
        </w:rPr>
      </w:pPr>
    </w:p>
    <w:p w14:paraId="30FCEC55" w14:textId="77777777" w:rsidR="00F446E0" w:rsidRDefault="00F446E0">
      <w:pPr>
        <w:rPr>
          <w:rFonts w:asciiTheme="minorHAnsi" w:eastAsia="SimSun" w:hAnsiTheme="minorHAnsi" w:cs="Times New Roman"/>
          <w:sz w:val="24"/>
          <w:szCs w:val="24"/>
        </w:rPr>
      </w:pPr>
    </w:p>
    <w:p w14:paraId="7203489A" w14:textId="77777777" w:rsidR="00F446E0" w:rsidRDefault="00F446E0">
      <w:pPr>
        <w:rPr>
          <w:rFonts w:asciiTheme="minorHAnsi" w:eastAsia="SimSun" w:hAnsiTheme="minorHAnsi" w:cs="Times New Roman"/>
          <w:sz w:val="24"/>
          <w:szCs w:val="24"/>
        </w:rPr>
      </w:pPr>
    </w:p>
    <w:p w14:paraId="03051FFB" w14:textId="77777777" w:rsidR="00F446E0" w:rsidRDefault="00F446E0">
      <w:pPr>
        <w:rPr>
          <w:rFonts w:asciiTheme="minorHAnsi" w:eastAsia="SimSun" w:hAnsiTheme="minorHAnsi" w:cs="Times New Roman"/>
          <w:sz w:val="24"/>
          <w:szCs w:val="24"/>
        </w:rPr>
      </w:pPr>
    </w:p>
    <w:p w14:paraId="76A8802D" w14:textId="77777777" w:rsidR="00F446E0" w:rsidRDefault="00F446E0">
      <w:pPr>
        <w:rPr>
          <w:rFonts w:asciiTheme="minorHAnsi" w:eastAsia="SimSun" w:hAnsiTheme="minorHAnsi" w:cs="Times New Roman"/>
          <w:sz w:val="24"/>
          <w:szCs w:val="24"/>
        </w:rPr>
      </w:pPr>
    </w:p>
    <w:p w14:paraId="394A2DB2" w14:textId="77777777" w:rsidR="00F446E0" w:rsidRDefault="00F446E0">
      <w:pPr>
        <w:rPr>
          <w:rFonts w:asciiTheme="minorHAnsi" w:eastAsia="SimSun" w:hAnsiTheme="minorHAnsi" w:cs="Times New Roman"/>
          <w:sz w:val="24"/>
          <w:szCs w:val="24"/>
        </w:rPr>
      </w:pPr>
    </w:p>
    <w:p w14:paraId="6DC7CD11" w14:textId="77777777" w:rsidR="00F446E0" w:rsidRDefault="00F446E0">
      <w:pPr>
        <w:rPr>
          <w:rFonts w:asciiTheme="minorHAnsi" w:eastAsia="SimSun" w:hAnsiTheme="minorHAnsi" w:cs="Times New Roman"/>
          <w:sz w:val="24"/>
          <w:szCs w:val="24"/>
        </w:rPr>
      </w:pPr>
    </w:p>
    <w:p w14:paraId="2513095A" w14:textId="77777777" w:rsidR="00F446E0" w:rsidRDefault="00F446E0">
      <w:pPr>
        <w:rPr>
          <w:rFonts w:asciiTheme="minorHAnsi" w:eastAsia="SimSun" w:hAnsiTheme="minorHAnsi" w:cs="Times New Roman"/>
          <w:sz w:val="24"/>
          <w:szCs w:val="24"/>
        </w:rPr>
      </w:pPr>
    </w:p>
    <w:p w14:paraId="665A850E" w14:textId="77777777" w:rsidR="00F446E0" w:rsidRDefault="00F446E0">
      <w:pPr>
        <w:rPr>
          <w:rFonts w:asciiTheme="minorHAnsi" w:eastAsia="SimSun" w:hAnsiTheme="minorHAnsi" w:cs="Times New Roman"/>
          <w:sz w:val="24"/>
          <w:szCs w:val="24"/>
        </w:rPr>
      </w:pPr>
    </w:p>
    <w:p w14:paraId="39AF4F3D" w14:textId="77777777" w:rsidR="00F446E0" w:rsidRDefault="00F446E0">
      <w:pPr>
        <w:rPr>
          <w:rFonts w:asciiTheme="minorHAnsi" w:eastAsia="SimSun" w:hAnsiTheme="minorHAnsi" w:cs="Times New Roman"/>
          <w:sz w:val="24"/>
          <w:szCs w:val="24"/>
        </w:rPr>
      </w:pPr>
    </w:p>
    <w:p w14:paraId="157FB93F" w14:textId="77777777" w:rsidR="00F446E0" w:rsidRDefault="00F446E0">
      <w:pPr>
        <w:rPr>
          <w:rFonts w:asciiTheme="minorHAnsi" w:eastAsia="SimSun" w:hAnsiTheme="minorHAnsi" w:cs="Times New Roman"/>
          <w:sz w:val="24"/>
          <w:szCs w:val="24"/>
        </w:rPr>
      </w:pPr>
    </w:p>
    <w:p w14:paraId="5FF25072" w14:textId="77777777" w:rsidR="00F446E0" w:rsidRDefault="00F446E0">
      <w:pPr>
        <w:rPr>
          <w:rFonts w:asciiTheme="minorHAnsi" w:eastAsia="SimSun" w:hAnsiTheme="minorHAnsi" w:cs="Times New Roman"/>
          <w:sz w:val="24"/>
          <w:szCs w:val="24"/>
        </w:rPr>
      </w:pPr>
    </w:p>
    <w:p w14:paraId="6E0505D8" w14:textId="77777777" w:rsidR="00F446E0" w:rsidRDefault="00F446E0">
      <w:pPr>
        <w:rPr>
          <w:rFonts w:asciiTheme="minorHAnsi" w:eastAsia="SimSun" w:hAnsiTheme="minorHAnsi" w:cs="Times New Roman"/>
          <w:sz w:val="24"/>
          <w:szCs w:val="24"/>
        </w:rPr>
      </w:pPr>
    </w:p>
    <w:p w14:paraId="51BE26E7" w14:textId="77777777" w:rsidR="00F446E0" w:rsidRDefault="00F446E0">
      <w:pPr>
        <w:rPr>
          <w:rFonts w:asciiTheme="minorHAnsi" w:eastAsia="SimSun" w:hAnsiTheme="minorHAnsi" w:cs="Times New Roman"/>
          <w:sz w:val="24"/>
          <w:szCs w:val="24"/>
        </w:rPr>
      </w:pPr>
    </w:p>
    <w:p w14:paraId="06E75A71" w14:textId="77777777" w:rsidR="00F446E0" w:rsidRDefault="00F446E0">
      <w:pPr>
        <w:rPr>
          <w:rFonts w:asciiTheme="minorHAnsi" w:eastAsia="SimSun" w:hAnsiTheme="minorHAnsi" w:cs="Times New Roman"/>
          <w:sz w:val="24"/>
          <w:szCs w:val="24"/>
        </w:rPr>
      </w:pPr>
    </w:p>
    <w:p w14:paraId="74855174" w14:textId="77777777" w:rsidR="00F446E0" w:rsidRDefault="00F446E0">
      <w:pPr>
        <w:rPr>
          <w:rFonts w:asciiTheme="minorHAnsi" w:eastAsia="SimSun" w:hAnsiTheme="minorHAnsi" w:cs="Times New Roman"/>
          <w:sz w:val="24"/>
          <w:szCs w:val="24"/>
        </w:rPr>
      </w:pPr>
    </w:p>
    <w:p w14:paraId="3992B605" w14:textId="77777777" w:rsidR="00F446E0" w:rsidRDefault="00F446E0">
      <w:pPr>
        <w:rPr>
          <w:rFonts w:asciiTheme="minorHAnsi" w:eastAsia="SimSun" w:hAnsiTheme="minorHAnsi" w:cs="Times New Roman"/>
          <w:sz w:val="24"/>
          <w:szCs w:val="24"/>
        </w:rPr>
      </w:pPr>
    </w:p>
    <w:p w14:paraId="4C5DA06D" w14:textId="77777777" w:rsidR="00F446E0" w:rsidRDefault="00F446E0">
      <w:pPr>
        <w:rPr>
          <w:rFonts w:asciiTheme="minorHAnsi" w:eastAsia="SimSun" w:hAnsiTheme="minorHAnsi" w:cs="Times New Roman"/>
          <w:sz w:val="24"/>
          <w:szCs w:val="24"/>
        </w:rPr>
      </w:pPr>
    </w:p>
    <w:p w14:paraId="3EE061CB" w14:textId="77777777" w:rsidR="00F446E0" w:rsidRDefault="00F446E0">
      <w:pPr>
        <w:rPr>
          <w:rFonts w:asciiTheme="minorHAnsi" w:eastAsia="SimSun" w:hAnsiTheme="minorHAnsi" w:cs="Times New Roman"/>
          <w:sz w:val="24"/>
          <w:szCs w:val="24"/>
        </w:rPr>
      </w:pPr>
    </w:p>
    <w:p w14:paraId="41148DAD" w14:textId="77777777" w:rsidR="00F446E0" w:rsidRDefault="00F446E0">
      <w:pPr>
        <w:rPr>
          <w:rFonts w:asciiTheme="minorHAnsi" w:eastAsia="SimSun" w:hAnsiTheme="minorHAnsi" w:cs="Times New Roman"/>
          <w:sz w:val="24"/>
          <w:szCs w:val="24"/>
        </w:rPr>
      </w:pPr>
    </w:p>
    <w:p w14:paraId="4C8BF306" w14:textId="77777777" w:rsidR="00F446E0" w:rsidRDefault="00F446E0">
      <w:pPr>
        <w:rPr>
          <w:rFonts w:asciiTheme="minorHAnsi" w:eastAsia="SimSun" w:hAnsiTheme="minorHAnsi" w:cs="Times New Roman"/>
          <w:sz w:val="24"/>
          <w:szCs w:val="24"/>
        </w:rPr>
      </w:pPr>
    </w:p>
    <w:p w14:paraId="2FF70A77" w14:textId="77777777" w:rsidR="00F446E0" w:rsidRDefault="00F446E0">
      <w:pPr>
        <w:rPr>
          <w:rFonts w:asciiTheme="minorHAnsi" w:eastAsia="SimSun" w:hAnsiTheme="minorHAnsi" w:cs="Times New Roman"/>
          <w:sz w:val="24"/>
          <w:szCs w:val="24"/>
        </w:rPr>
      </w:pPr>
    </w:p>
    <w:p w14:paraId="3359568A" w14:textId="77777777" w:rsidR="00F446E0" w:rsidRDefault="00F446E0">
      <w:pPr>
        <w:rPr>
          <w:rFonts w:asciiTheme="minorHAnsi" w:eastAsia="SimSun" w:hAnsiTheme="minorHAnsi" w:cs="Times New Roman"/>
          <w:sz w:val="24"/>
          <w:szCs w:val="24"/>
        </w:rPr>
      </w:pPr>
    </w:p>
    <w:p w14:paraId="0559C7C6" w14:textId="77777777" w:rsidR="00F446E0" w:rsidRDefault="00000000">
      <w:pPr>
        <w:pStyle w:val="Heading1"/>
        <w:tabs>
          <w:tab w:val="left" w:pos="515"/>
        </w:tabs>
        <w:spacing w:before="190"/>
        <w:ind w:left="0" w:right="0"/>
        <w:jc w:val="left"/>
        <w:rPr>
          <w:rFonts w:asciiTheme="minorHAnsi" w:hAnsiTheme="minorHAnsi"/>
        </w:rPr>
      </w:pPr>
      <w:r>
        <w:rPr>
          <w:rFonts w:asciiTheme="minorHAnsi" w:hAnsiTheme="minorHAnsi"/>
          <w:color w:val="2E5394"/>
        </w:rPr>
        <w:t>3. Data</w:t>
      </w:r>
      <w:r>
        <w:rPr>
          <w:rFonts w:asciiTheme="minorHAnsi" w:hAnsiTheme="minorHAnsi"/>
          <w:color w:val="2E5394"/>
          <w:spacing w:val="-14"/>
        </w:rPr>
        <w:t xml:space="preserve"> </w:t>
      </w:r>
      <w:r>
        <w:rPr>
          <w:rFonts w:asciiTheme="minorHAnsi" w:hAnsiTheme="minorHAnsi"/>
          <w:color w:val="2E5394"/>
        </w:rPr>
        <w:t>Requirements</w:t>
      </w:r>
    </w:p>
    <w:p w14:paraId="6051B006" w14:textId="77777777" w:rsidR="00F446E0" w:rsidRDefault="00F446E0">
      <w:pPr>
        <w:pStyle w:val="BodyText"/>
        <w:spacing w:before="21" w:line="256" w:lineRule="auto"/>
        <w:ind w:right="326"/>
        <w:jc w:val="both"/>
        <w:rPr>
          <w:rFonts w:asciiTheme="minorHAnsi" w:hAnsiTheme="minorHAnsi"/>
        </w:rPr>
      </w:pPr>
    </w:p>
    <w:p w14:paraId="38DABFC1" w14:textId="77777777" w:rsidR="00F446E0" w:rsidRDefault="00000000">
      <w:pPr>
        <w:pStyle w:val="BodyText"/>
        <w:spacing w:before="21" w:line="256" w:lineRule="auto"/>
        <w:ind w:right="326"/>
        <w:jc w:val="both"/>
        <w:rPr>
          <w:rFonts w:asciiTheme="minorHAnsi" w:eastAsia="SimSun" w:hAnsiTheme="minorHAnsi" w:cs="Times New Roman"/>
          <w:b/>
          <w:bCs/>
          <w:sz w:val="32"/>
          <w:szCs w:val="32"/>
        </w:rPr>
      </w:pPr>
      <w:r>
        <w:rPr>
          <w:rFonts w:asciiTheme="minorHAnsi" w:hAnsiTheme="minorHAnsi"/>
        </w:rPr>
        <w:t>The data requirement is completely based on the problem statement. And the data set is</w:t>
      </w:r>
      <w:r>
        <w:rPr>
          <w:rFonts w:asciiTheme="minorHAnsi" w:hAnsiTheme="minorHAnsi"/>
          <w:spacing w:val="1"/>
        </w:rPr>
        <w:t xml:space="preserve"> </w:t>
      </w:r>
      <w:r>
        <w:rPr>
          <w:rFonts w:asciiTheme="minorHAnsi" w:hAnsiTheme="minorHAnsi"/>
        </w:rPr>
        <w:t>available on the Kaggle in the form of excel sheet(.xlsx). As the main theme of the project is to get the</w:t>
      </w:r>
      <w:r>
        <w:rPr>
          <w:rFonts w:asciiTheme="minorHAnsi" w:hAnsiTheme="minorHAnsi"/>
          <w:spacing w:val="-52"/>
        </w:rPr>
        <w:t xml:space="preserve"> </w:t>
      </w:r>
      <w:r>
        <w:rPr>
          <w:rFonts w:asciiTheme="minorHAnsi" w:hAnsiTheme="minorHAnsi"/>
        </w:rPr>
        <w:t>experience of real time problems, we are again importing the data into the SQL data base and</w:t>
      </w:r>
      <w:r>
        <w:rPr>
          <w:rFonts w:asciiTheme="minorHAnsi" w:hAnsiTheme="minorHAnsi"/>
          <w:spacing w:val="1"/>
        </w:rPr>
        <w:t xml:space="preserve"> </w:t>
      </w:r>
      <w:r>
        <w:rPr>
          <w:rFonts w:asciiTheme="minorHAnsi" w:hAnsiTheme="minorHAnsi"/>
        </w:rPr>
        <w:t>exporting</w:t>
      </w:r>
      <w:r>
        <w:rPr>
          <w:rFonts w:asciiTheme="minorHAnsi" w:hAnsiTheme="minorHAnsi"/>
          <w:spacing w:val="-2"/>
        </w:rPr>
        <w:t xml:space="preserve"> </w:t>
      </w:r>
      <w:r>
        <w:rPr>
          <w:rFonts w:asciiTheme="minorHAnsi" w:hAnsiTheme="minorHAnsi"/>
        </w:rPr>
        <w:t>it</w:t>
      </w:r>
      <w:r>
        <w:rPr>
          <w:rFonts w:asciiTheme="minorHAnsi" w:hAnsiTheme="minorHAnsi"/>
          <w:spacing w:val="-1"/>
        </w:rPr>
        <w:t xml:space="preserve"> </w:t>
      </w:r>
      <w:r>
        <w:rPr>
          <w:rFonts w:asciiTheme="minorHAnsi" w:hAnsiTheme="minorHAnsi"/>
        </w:rPr>
        <w:t>into</w:t>
      </w:r>
      <w:r>
        <w:rPr>
          <w:rFonts w:asciiTheme="minorHAnsi" w:hAnsiTheme="minorHAnsi"/>
          <w:spacing w:val="-1"/>
        </w:rPr>
        <w:t xml:space="preserve"> </w:t>
      </w:r>
      <w:r>
        <w:rPr>
          <w:rFonts w:asciiTheme="minorHAnsi" w:hAnsiTheme="minorHAnsi"/>
        </w:rPr>
        <w:t>csv</w:t>
      </w:r>
      <w:r>
        <w:rPr>
          <w:rFonts w:asciiTheme="minorHAnsi" w:hAnsiTheme="minorHAnsi"/>
          <w:spacing w:val="-1"/>
        </w:rPr>
        <w:t xml:space="preserve"> </w:t>
      </w:r>
      <w:r>
        <w:rPr>
          <w:rFonts w:asciiTheme="minorHAnsi" w:hAnsiTheme="minorHAnsi"/>
        </w:rPr>
        <w:t>format.</w:t>
      </w:r>
    </w:p>
    <w:p w14:paraId="3AFB2655" w14:textId="77777777" w:rsidR="00F446E0" w:rsidRDefault="00000000">
      <w:pPr>
        <w:pStyle w:val="Heading2"/>
        <w:tabs>
          <w:tab w:val="left" w:pos="665"/>
        </w:tabs>
        <w:spacing w:before="158"/>
        <w:ind w:left="0" w:right="0"/>
        <w:jc w:val="left"/>
        <w:rPr>
          <w:rFonts w:asciiTheme="minorHAnsi" w:hAnsiTheme="minorHAnsi"/>
          <w:color w:val="2E5394"/>
        </w:rPr>
      </w:pPr>
      <w:r>
        <w:rPr>
          <w:rFonts w:asciiTheme="minorHAnsi" w:hAnsiTheme="minorHAnsi"/>
          <w:color w:val="2E5394"/>
        </w:rPr>
        <w:t>3.1 Data</w:t>
      </w:r>
      <w:r>
        <w:rPr>
          <w:rFonts w:asciiTheme="minorHAnsi" w:hAnsiTheme="minorHAnsi"/>
          <w:color w:val="2E5394"/>
          <w:spacing w:val="-8"/>
        </w:rPr>
        <w:t xml:space="preserve"> </w:t>
      </w:r>
      <w:r>
        <w:rPr>
          <w:rFonts w:asciiTheme="minorHAnsi" w:hAnsiTheme="minorHAnsi"/>
          <w:color w:val="2E5394"/>
        </w:rPr>
        <w:t>Gathering</w:t>
      </w:r>
      <w:r>
        <w:rPr>
          <w:rFonts w:asciiTheme="minorHAnsi" w:hAnsiTheme="minorHAnsi"/>
          <w:color w:val="2E5394"/>
          <w:spacing w:val="-8"/>
        </w:rPr>
        <w:t xml:space="preserve"> </w:t>
      </w:r>
      <w:r>
        <w:rPr>
          <w:rFonts w:asciiTheme="minorHAnsi" w:hAnsiTheme="minorHAnsi"/>
          <w:color w:val="2E5394"/>
        </w:rPr>
        <w:t>from</w:t>
      </w:r>
      <w:r>
        <w:rPr>
          <w:rFonts w:asciiTheme="minorHAnsi" w:hAnsiTheme="minorHAnsi"/>
          <w:color w:val="2E5394"/>
          <w:spacing w:val="-7"/>
        </w:rPr>
        <w:t xml:space="preserve"> </w:t>
      </w:r>
      <w:r>
        <w:rPr>
          <w:rFonts w:asciiTheme="minorHAnsi" w:hAnsiTheme="minorHAnsi"/>
          <w:color w:val="2E5394"/>
        </w:rPr>
        <w:t>Main</w:t>
      </w:r>
      <w:r>
        <w:rPr>
          <w:rFonts w:asciiTheme="minorHAnsi" w:hAnsiTheme="minorHAnsi"/>
          <w:color w:val="2E5394"/>
          <w:spacing w:val="-8"/>
        </w:rPr>
        <w:t xml:space="preserve"> </w:t>
      </w:r>
      <w:r>
        <w:rPr>
          <w:rFonts w:asciiTheme="minorHAnsi" w:hAnsiTheme="minorHAnsi"/>
          <w:color w:val="2E5394"/>
        </w:rPr>
        <w:t>Source</w:t>
      </w:r>
    </w:p>
    <w:p w14:paraId="4FFA4ED7" w14:textId="77777777" w:rsidR="00F446E0" w:rsidRDefault="00F446E0">
      <w:pPr>
        <w:rPr>
          <w:rFonts w:asciiTheme="minorHAnsi" w:hAnsiTheme="minorHAnsi"/>
        </w:rPr>
      </w:pPr>
    </w:p>
    <w:p w14:paraId="50AF5E47" w14:textId="77777777" w:rsidR="00F446E0" w:rsidRDefault="00000000">
      <w:pPr>
        <w:rPr>
          <w:rFonts w:asciiTheme="minorHAnsi" w:eastAsia="SimSun" w:hAnsiTheme="minorHAnsi" w:cs="Times New Roman"/>
          <w:sz w:val="24"/>
          <w:szCs w:val="24"/>
        </w:rPr>
      </w:pPr>
      <w:r>
        <w:rPr>
          <w:rFonts w:asciiTheme="minorHAnsi" w:hAnsiTheme="minorHAnsi"/>
        </w:rPr>
        <w:t>The data for the current project is being gathered from Kaggle dataset, the link to the data is:</w:t>
      </w:r>
    </w:p>
    <w:p w14:paraId="72C0B144" w14:textId="77777777" w:rsidR="00F446E0" w:rsidRDefault="00000000">
      <w:pPr>
        <w:rPr>
          <w:rFonts w:asciiTheme="minorHAnsi" w:eastAsia="SimSun" w:hAnsiTheme="minorHAnsi" w:cs="Times New Roman"/>
          <w:sz w:val="24"/>
          <w:szCs w:val="24"/>
        </w:rPr>
      </w:pPr>
      <w:r>
        <w:rPr>
          <w:rFonts w:asciiTheme="minorHAnsi" w:eastAsia="SimSun" w:hAnsiTheme="minorHAnsi"/>
          <w:sz w:val="24"/>
          <w:szCs w:val="24"/>
        </w:rPr>
        <w:t>https://www.kaggle.com/datasets/uciml/mushroom-classification</w:t>
      </w:r>
    </w:p>
    <w:p w14:paraId="655D77FC" w14:textId="77777777" w:rsidR="00F446E0" w:rsidRDefault="00F446E0">
      <w:pPr>
        <w:rPr>
          <w:rFonts w:asciiTheme="minorHAnsi" w:eastAsia="SimSun" w:hAnsiTheme="minorHAnsi" w:cs="Times New Roman"/>
          <w:sz w:val="24"/>
          <w:szCs w:val="24"/>
        </w:rPr>
      </w:pPr>
    </w:p>
    <w:p w14:paraId="4DD0E92B" w14:textId="77777777" w:rsidR="00F446E0" w:rsidRDefault="00000000">
      <w:pPr>
        <w:pStyle w:val="Heading2"/>
        <w:tabs>
          <w:tab w:val="left" w:pos="665"/>
        </w:tabs>
        <w:spacing w:before="155"/>
        <w:ind w:left="0" w:right="0"/>
        <w:jc w:val="left"/>
        <w:rPr>
          <w:rFonts w:asciiTheme="minorHAnsi" w:hAnsiTheme="minorHAnsi"/>
          <w:color w:val="2E5394"/>
        </w:rPr>
      </w:pPr>
      <w:r>
        <w:rPr>
          <w:rFonts w:asciiTheme="minorHAnsi" w:hAnsiTheme="minorHAnsi"/>
          <w:color w:val="2E5394"/>
        </w:rPr>
        <w:t>3.2 Data</w:t>
      </w:r>
      <w:r>
        <w:rPr>
          <w:rFonts w:asciiTheme="minorHAnsi" w:hAnsiTheme="minorHAnsi"/>
          <w:color w:val="2E5394"/>
          <w:spacing w:val="-9"/>
        </w:rPr>
        <w:t xml:space="preserve"> </w:t>
      </w:r>
      <w:r>
        <w:rPr>
          <w:rFonts w:asciiTheme="minorHAnsi" w:hAnsiTheme="minorHAnsi"/>
          <w:color w:val="2E5394"/>
        </w:rPr>
        <w:t>Description</w:t>
      </w:r>
    </w:p>
    <w:p w14:paraId="628E02AA" w14:textId="77777777" w:rsidR="00F446E0" w:rsidRDefault="00F446E0">
      <w:pPr>
        <w:rPr>
          <w:rFonts w:asciiTheme="minorHAnsi" w:hAnsiTheme="minorHAnsi"/>
          <w:color w:val="2E5394"/>
        </w:rPr>
      </w:pPr>
    </w:p>
    <w:p w14:paraId="2D1CF609" w14:textId="77777777" w:rsidR="00957417" w:rsidRDefault="00957417" w:rsidP="00957417">
      <w:r>
        <w:t>Data Description: This dataset describes credit card data. They are classified into: Default payment or not.</w:t>
      </w:r>
    </w:p>
    <w:p w14:paraId="4B17728A" w14:textId="77777777" w:rsidR="00957417" w:rsidRDefault="00957417" w:rsidP="00957417"/>
    <w:p w14:paraId="5D91E59B" w14:textId="77777777" w:rsidR="00957417" w:rsidRDefault="00957417" w:rsidP="00957417">
      <w:pPr>
        <w:pStyle w:val="ListParagraph"/>
        <w:widowControl/>
        <w:numPr>
          <w:ilvl w:val="0"/>
          <w:numId w:val="5"/>
        </w:numPr>
        <w:autoSpaceDE/>
        <w:autoSpaceDN/>
        <w:jc w:val="left"/>
      </w:pPr>
      <w:r>
        <w:t>ID: ID of each client</w:t>
      </w:r>
    </w:p>
    <w:p w14:paraId="41226478" w14:textId="77777777" w:rsidR="00957417" w:rsidRDefault="00957417" w:rsidP="00957417">
      <w:pPr>
        <w:pStyle w:val="ListParagraph"/>
        <w:widowControl/>
        <w:numPr>
          <w:ilvl w:val="0"/>
          <w:numId w:val="5"/>
        </w:numPr>
        <w:autoSpaceDE/>
        <w:autoSpaceDN/>
        <w:jc w:val="left"/>
      </w:pPr>
      <w:r>
        <w:t>LIMIT_BAL: Amount of given credit in NT dollars (includes individual and family/supplementary credit</w:t>
      </w:r>
    </w:p>
    <w:p w14:paraId="5F751E6B" w14:textId="77777777" w:rsidR="00957417" w:rsidRDefault="00957417" w:rsidP="00957417">
      <w:pPr>
        <w:pStyle w:val="ListParagraph"/>
        <w:widowControl/>
        <w:numPr>
          <w:ilvl w:val="0"/>
          <w:numId w:val="5"/>
        </w:numPr>
        <w:autoSpaceDE/>
        <w:autoSpaceDN/>
        <w:jc w:val="left"/>
      </w:pPr>
      <w:r>
        <w:t>SEX: Gender (1=male, 2=female)</w:t>
      </w:r>
    </w:p>
    <w:p w14:paraId="2B1CCC02" w14:textId="77777777" w:rsidR="00957417" w:rsidRDefault="00957417" w:rsidP="00957417">
      <w:pPr>
        <w:pStyle w:val="ListParagraph"/>
        <w:widowControl/>
        <w:numPr>
          <w:ilvl w:val="0"/>
          <w:numId w:val="5"/>
        </w:numPr>
        <w:autoSpaceDE/>
        <w:autoSpaceDN/>
        <w:jc w:val="left"/>
      </w:pPr>
      <w:r>
        <w:t>EDUCATION: (1=graduate school, 2=university, 3=high school, 4=others, 5=unknown, 6=unknown)</w:t>
      </w:r>
    </w:p>
    <w:p w14:paraId="0ACB3A1A" w14:textId="77777777" w:rsidR="00957417" w:rsidRDefault="00957417" w:rsidP="00957417">
      <w:pPr>
        <w:pStyle w:val="ListParagraph"/>
        <w:widowControl/>
        <w:numPr>
          <w:ilvl w:val="0"/>
          <w:numId w:val="5"/>
        </w:numPr>
        <w:autoSpaceDE/>
        <w:autoSpaceDN/>
        <w:jc w:val="left"/>
      </w:pPr>
      <w:r>
        <w:t>MARRIAGE: Marital status (1=married, 2=single, 3=others)</w:t>
      </w:r>
    </w:p>
    <w:p w14:paraId="3180B4F6" w14:textId="77777777" w:rsidR="00957417" w:rsidRDefault="00957417" w:rsidP="00957417">
      <w:pPr>
        <w:pStyle w:val="ListParagraph"/>
        <w:widowControl/>
        <w:numPr>
          <w:ilvl w:val="0"/>
          <w:numId w:val="5"/>
        </w:numPr>
        <w:autoSpaceDE/>
        <w:autoSpaceDN/>
        <w:jc w:val="left"/>
      </w:pPr>
      <w:r>
        <w:t>AGE: Age in years</w:t>
      </w:r>
    </w:p>
    <w:p w14:paraId="31AB2014" w14:textId="77777777" w:rsidR="00957417" w:rsidRDefault="00957417" w:rsidP="00957417">
      <w:pPr>
        <w:pStyle w:val="ListParagraph"/>
        <w:widowControl/>
        <w:numPr>
          <w:ilvl w:val="0"/>
          <w:numId w:val="5"/>
        </w:numPr>
        <w:autoSpaceDE/>
        <w:autoSpaceDN/>
        <w:jc w:val="left"/>
      </w:pPr>
      <w:r>
        <w:t>PAY_0: Repayment status in September, 2005 (-1=pay duly, 1=payment delay for one month, 2=payment delay for two months, … 8=payment delay for eight months, 9=payment delay for nine months and above)</w:t>
      </w:r>
    </w:p>
    <w:p w14:paraId="0CFA6986" w14:textId="77777777" w:rsidR="00957417" w:rsidRDefault="00957417" w:rsidP="00957417">
      <w:pPr>
        <w:pStyle w:val="ListParagraph"/>
        <w:widowControl/>
        <w:numPr>
          <w:ilvl w:val="0"/>
          <w:numId w:val="5"/>
        </w:numPr>
        <w:autoSpaceDE/>
        <w:autoSpaceDN/>
        <w:jc w:val="left"/>
      </w:pPr>
      <w:r>
        <w:t>PAY_2: Repayment status in August, 2005 (scale same as above)</w:t>
      </w:r>
    </w:p>
    <w:p w14:paraId="7DAEED60" w14:textId="77777777" w:rsidR="00957417" w:rsidRDefault="00957417" w:rsidP="00957417">
      <w:pPr>
        <w:pStyle w:val="ListParagraph"/>
        <w:widowControl/>
        <w:numPr>
          <w:ilvl w:val="0"/>
          <w:numId w:val="5"/>
        </w:numPr>
        <w:autoSpaceDE/>
        <w:autoSpaceDN/>
        <w:jc w:val="left"/>
      </w:pPr>
      <w:r>
        <w:t>PAY_3: Repayment status in July, 2005 (scale same as above)</w:t>
      </w:r>
    </w:p>
    <w:p w14:paraId="3AD588D1" w14:textId="77777777" w:rsidR="00957417" w:rsidRDefault="00957417" w:rsidP="00957417">
      <w:pPr>
        <w:pStyle w:val="ListParagraph"/>
        <w:widowControl/>
        <w:numPr>
          <w:ilvl w:val="0"/>
          <w:numId w:val="5"/>
        </w:numPr>
        <w:autoSpaceDE/>
        <w:autoSpaceDN/>
        <w:jc w:val="left"/>
      </w:pPr>
      <w:r>
        <w:t>PAY_4: Repayment status in June, 2005 (scale same as above)</w:t>
      </w:r>
    </w:p>
    <w:p w14:paraId="2CEE8707" w14:textId="77777777" w:rsidR="00957417" w:rsidRDefault="00957417" w:rsidP="00957417">
      <w:pPr>
        <w:pStyle w:val="ListParagraph"/>
        <w:widowControl/>
        <w:numPr>
          <w:ilvl w:val="0"/>
          <w:numId w:val="5"/>
        </w:numPr>
        <w:autoSpaceDE/>
        <w:autoSpaceDN/>
        <w:jc w:val="left"/>
      </w:pPr>
      <w:r>
        <w:t>PAY_5: Repayment status in May, 2005 (scale same as above)</w:t>
      </w:r>
    </w:p>
    <w:p w14:paraId="55BEEDDC" w14:textId="77777777" w:rsidR="00957417" w:rsidRDefault="00957417" w:rsidP="00957417">
      <w:pPr>
        <w:pStyle w:val="ListParagraph"/>
        <w:widowControl/>
        <w:numPr>
          <w:ilvl w:val="0"/>
          <w:numId w:val="5"/>
        </w:numPr>
        <w:autoSpaceDE/>
        <w:autoSpaceDN/>
        <w:jc w:val="left"/>
      </w:pPr>
      <w:r>
        <w:t>PAY_6: Repayment status in April, 2005 (scale same as above)</w:t>
      </w:r>
    </w:p>
    <w:p w14:paraId="18B7F45B" w14:textId="77777777" w:rsidR="00957417" w:rsidRDefault="00957417" w:rsidP="00957417">
      <w:pPr>
        <w:pStyle w:val="ListParagraph"/>
        <w:widowControl/>
        <w:numPr>
          <w:ilvl w:val="0"/>
          <w:numId w:val="5"/>
        </w:numPr>
        <w:autoSpaceDE/>
        <w:autoSpaceDN/>
        <w:jc w:val="left"/>
      </w:pPr>
      <w:r>
        <w:t>BILL_AMT1: Amount of bill statement in September, 2005 (NT dollar)</w:t>
      </w:r>
    </w:p>
    <w:p w14:paraId="6425FBF5" w14:textId="77777777" w:rsidR="00957417" w:rsidRDefault="00957417" w:rsidP="00957417">
      <w:pPr>
        <w:pStyle w:val="ListParagraph"/>
        <w:widowControl/>
        <w:numPr>
          <w:ilvl w:val="0"/>
          <w:numId w:val="5"/>
        </w:numPr>
        <w:autoSpaceDE/>
        <w:autoSpaceDN/>
        <w:jc w:val="left"/>
      </w:pPr>
      <w:r>
        <w:t>BILL_AMT2: Amount of bill statement in August, 2005 (NT dollar)</w:t>
      </w:r>
    </w:p>
    <w:p w14:paraId="203FC8FD" w14:textId="77777777" w:rsidR="00957417" w:rsidRDefault="00957417" w:rsidP="00957417">
      <w:pPr>
        <w:pStyle w:val="ListParagraph"/>
        <w:widowControl/>
        <w:numPr>
          <w:ilvl w:val="0"/>
          <w:numId w:val="5"/>
        </w:numPr>
        <w:autoSpaceDE/>
        <w:autoSpaceDN/>
        <w:jc w:val="left"/>
      </w:pPr>
      <w:r>
        <w:t>BILL_AMT3: Amount of bill statement in July, 2005 (NT dollar)</w:t>
      </w:r>
    </w:p>
    <w:p w14:paraId="4A0E435D" w14:textId="77777777" w:rsidR="00957417" w:rsidRDefault="00957417" w:rsidP="00957417">
      <w:pPr>
        <w:pStyle w:val="ListParagraph"/>
        <w:widowControl/>
        <w:numPr>
          <w:ilvl w:val="0"/>
          <w:numId w:val="5"/>
        </w:numPr>
        <w:autoSpaceDE/>
        <w:autoSpaceDN/>
        <w:jc w:val="left"/>
      </w:pPr>
      <w:r>
        <w:t>BILL_AMT4: Amount of bill statement in June, 2005 (NT dollar)</w:t>
      </w:r>
    </w:p>
    <w:p w14:paraId="203B1C21" w14:textId="77777777" w:rsidR="00957417" w:rsidRDefault="00957417" w:rsidP="00957417">
      <w:pPr>
        <w:pStyle w:val="ListParagraph"/>
        <w:widowControl/>
        <w:numPr>
          <w:ilvl w:val="0"/>
          <w:numId w:val="5"/>
        </w:numPr>
        <w:autoSpaceDE/>
        <w:autoSpaceDN/>
        <w:jc w:val="left"/>
      </w:pPr>
      <w:r>
        <w:t>BILL_AMT5: Amount of bill statement in May, 2005 (NT dollar)</w:t>
      </w:r>
    </w:p>
    <w:p w14:paraId="16B2F38F" w14:textId="77777777" w:rsidR="00957417" w:rsidRDefault="00957417" w:rsidP="00957417">
      <w:pPr>
        <w:pStyle w:val="ListParagraph"/>
        <w:widowControl/>
        <w:numPr>
          <w:ilvl w:val="0"/>
          <w:numId w:val="5"/>
        </w:numPr>
        <w:autoSpaceDE/>
        <w:autoSpaceDN/>
        <w:jc w:val="left"/>
      </w:pPr>
      <w:r>
        <w:t>BILL_AMT6: Amount of bill statement in April, 2005 (NT dollar)</w:t>
      </w:r>
    </w:p>
    <w:p w14:paraId="6A36790F" w14:textId="77777777" w:rsidR="00957417" w:rsidRDefault="00957417" w:rsidP="00957417">
      <w:pPr>
        <w:pStyle w:val="ListParagraph"/>
        <w:widowControl/>
        <w:numPr>
          <w:ilvl w:val="0"/>
          <w:numId w:val="5"/>
        </w:numPr>
        <w:autoSpaceDE/>
        <w:autoSpaceDN/>
        <w:jc w:val="left"/>
      </w:pPr>
      <w:r>
        <w:t>PAY_AMT1: Amount of previous payment in September, 2005 (NT dollar)</w:t>
      </w:r>
    </w:p>
    <w:p w14:paraId="46CF128F" w14:textId="77777777" w:rsidR="00957417" w:rsidRDefault="00957417" w:rsidP="00957417">
      <w:pPr>
        <w:pStyle w:val="ListParagraph"/>
        <w:widowControl/>
        <w:numPr>
          <w:ilvl w:val="0"/>
          <w:numId w:val="5"/>
        </w:numPr>
        <w:autoSpaceDE/>
        <w:autoSpaceDN/>
        <w:jc w:val="left"/>
      </w:pPr>
      <w:r>
        <w:t>PAY_AMT2: Amount of previous payment in August, 2005 (NT dollar)</w:t>
      </w:r>
    </w:p>
    <w:p w14:paraId="1107D730" w14:textId="77777777" w:rsidR="00957417" w:rsidRDefault="00957417" w:rsidP="00957417">
      <w:pPr>
        <w:pStyle w:val="ListParagraph"/>
        <w:widowControl/>
        <w:numPr>
          <w:ilvl w:val="0"/>
          <w:numId w:val="5"/>
        </w:numPr>
        <w:autoSpaceDE/>
        <w:autoSpaceDN/>
        <w:jc w:val="left"/>
      </w:pPr>
      <w:r>
        <w:t>PAY_AMT3: Amount of previous payment in July, 2005 (NT dollar)</w:t>
      </w:r>
    </w:p>
    <w:p w14:paraId="74D6FABE" w14:textId="77777777" w:rsidR="00957417" w:rsidRDefault="00957417" w:rsidP="00957417">
      <w:pPr>
        <w:pStyle w:val="ListParagraph"/>
        <w:widowControl/>
        <w:numPr>
          <w:ilvl w:val="0"/>
          <w:numId w:val="5"/>
        </w:numPr>
        <w:autoSpaceDE/>
        <w:autoSpaceDN/>
        <w:jc w:val="left"/>
      </w:pPr>
      <w:r>
        <w:t>PAY_AMT4: Amount of previous payment in June, 2005 (NT dollar)</w:t>
      </w:r>
    </w:p>
    <w:p w14:paraId="765E2E9A" w14:textId="77777777" w:rsidR="00957417" w:rsidRDefault="00957417" w:rsidP="00957417">
      <w:pPr>
        <w:pStyle w:val="ListParagraph"/>
        <w:widowControl/>
        <w:numPr>
          <w:ilvl w:val="0"/>
          <w:numId w:val="5"/>
        </w:numPr>
        <w:autoSpaceDE/>
        <w:autoSpaceDN/>
        <w:jc w:val="left"/>
      </w:pPr>
      <w:r>
        <w:t>PAY_AMT5: Amount of previous payment in May, 2005 (NT dollar)</w:t>
      </w:r>
    </w:p>
    <w:p w14:paraId="162EB339" w14:textId="77777777" w:rsidR="00957417" w:rsidRDefault="00957417" w:rsidP="00957417">
      <w:pPr>
        <w:pStyle w:val="ListParagraph"/>
        <w:widowControl/>
        <w:numPr>
          <w:ilvl w:val="0"/>
          <w:numId w:val="5"/>
        </w:numPr>
        <w:autoSpaceDE/>
        <w:autoSpaceDN/>
        <w:jc w:val="left"/>
      </w:pPr>
      <w:r>
        <w:t>PAY_AMT6: Amount of previous payment in April, 2005 (NT dollar)</w:t>
      </w:r>
    </w:p>
    <w:p w14:paraId="189E4D21" w14:textId="77777777" w:rsidR="00957417" w:rsidRPr="007B3F05" w:rsidRDefault="00957417" w:rsidP="00957417">
      <w:pPr>
        <w:pStyle w:val="ListParagraph"/>
        <w:widowControl/>
        <w:numPr>
          <w:ilvl w:val="0"/>
          <w:numId w:val="5"/>
        </w:numPr>
        <w:autoSpaceDE/>
        <w:autoSpaceDN/>
        <w:jc w:val="left"/>
        <w:rPr>
          <w:rFonts w:eastAsia="SimSun"/>
          <w:sz w:val="24"/>
          <w:szCs w:val="24"/>
        </w:rPr>
      </w:pPr>
      <w:proofErr w:type="spellStart"/>
      <w:r>
        <w:t>default.payment.next.month</w:t>
      </w:r>
      <w:proofErr w:type="spellEnd"/>
      <w:r>
        <w:t>: Default payment (1=yes, 0=no)</w:t>
      </w:r>
    </w:p>
    <w:p w14:paraId="41AE908F" w14:textId="77777777" w:rsidR="00F446E0" w:rsidRDefault="00F446E0">
      <w:pPr>
        <w:rPr>
          <w:rFonts w:asciiTheme="minorHAnsi" w:eastAsia="SimSun" w:hAnsiTheme="minorHAnsi" w:cs="Times New Roman"/>
          <w:sz w:val="24"/>
          <w:szCs w:val="24"/>
        </w:rPr>
      </w:pPr>
    </w:p>
    <w:p w14:paraId="60EC9730" w14:textId="77777777" w:rsidR="00F446E0" w:rsidRDefault="00000000">
      <w:pPr>
        <w:rPr>
          <w:rFonts w:asciiTheme="minorHAnsi" w:eastAsia="SimSun" w:hAnsiTheme="minorHAnsi" w:cs="Times New Roman"/>
          <w:sz w:val="24"/>
          <w:szCs w:val="24"/>
        </w:rPr>
      </w:pPr>
      <w:r>
        <w:rPr>
          <w:rFonts w:asciiTheme="minorHAnsi" w:eastAsia="SimSun" w:hAnsiTheme="minorHAnsi" w:cs="Times New Roman"/>
          <w:sz w:val="24"/>
          <w:szCs w:val="24"/>
        </w:rPr>
        <w:t xml:space="preserve">                                             </w:t>
      </w:r>
    </w:p>
    <w:p w14:paraId="6F70F316" w14:textId="77777777" w:rsidR="00F446E0" w:rsidRDefault="00000000">
      <w:pPr>
        <w:pStyle w:val="Heading2"/>
        <w:tabs>
          <w:tab w:val="left" w:pos="665"/>
        </w:tabs>
        <w:spacing w:before="48"/>
        <w:ind w:left="0" w:right="0"/>
        <w:jc w:val="left"/>
        <w:rPr>
          <w:rFonts w:asciiTheme="minorHAnsi" w:hAnsiTheme="minorHAnsi"/>
        </w:rPr>
      </w:pPr>
      <w:r>
        <w:rPr>
          <w:rFonts w:asciiTheme="minorHAnsi" w:hAnsiTheme="minorHAnsi"/>
          <w:color w:val="2E5394"/>
        </w:rPr>
        <w:t>3.3 Import</w:t>
      </w:r>
      <w:r>
        <w:rPr>
          <w:rFonts w:asciiTheme="minorHAnsi" w:hAnsiTheme="minorHAnsi"/>
          <w:color w:val="2E5394"/>
          <w:spacing w:val="-9"/>
        </w:rPr>
        <w:t xml:space="preserve"> </w:t>
      </w:r>
      <w:r>
        <w:rPr>
          <w:rFonts w:asciiTheme="minorHAnsi" w:hAnsiTheme="minorHAnsi"/>
          <w:color w:val="2E5394"/>
        </w:rPr>
        <w:t>Data</w:t>
      </w:r>
      <w:r>
        <w:rPr>
          <w:rFonts w:asciiTheme="minorHAnsi" w:hAnsiTheme="minorHAnsi"/>
          <w:color w:val="2E5394"/>
          <w:spacing w:val="-8"/>
        </w:rPr>
        <w:t xml:space="preserve"> </w:t>
      </w:r>
      <w:r>
        <w:rPr>
          <w:rFonts w:asciiTheme="minorHAnsi" w:hAnsiTheme="minorHAnsi"/>
          <w:color w:val="2E5394"/>
        </w:rPr>
        <w:t>into</w:t>
      </w:r>
      <w:r>
        <w:rPr>
          <w:rFonts w:asciiTheme="minorHAnsi" w:hAnsiTheme="minorHAnsi"/>
          <w:color w:val="2E5394"/>
          <w:spacing w:val="-8"/>
        </w:rPr>
        <w:t xml:space="preserve"> </w:t>
      </w:r>
      <w:r>
        <w:rPr>
          <w:rFonts w:asciiTheme="minorHAnsi" w:hAnsiTheme="minorHAnsi"/>
          <w:color w:val="2E5394"/>
        </w:rPr>
        <w:t>Database</w:t>
      </w:r>
    </w:p>
    <w:p w14:paraId="5B2A8D59" w14:textId="77777777" w:rsidR="00F446E0" w:rsidRDefault="00000000">
      <w:pPr>
        <w:pStyle w:val="BodyText"/>
        <w:spacing w:before="23"/>
        <w:rPr>
          <w:rFonts w:asciiTheme="minorHAnsi" w:hAnsiTheme="minorHAnsi"/>
        </w:rPr>
      </w:pPr>
      <w:r>
        <w:rPr>
          <w:rFonts w:asciiTheme="minorHAnsi" w:hAnsiTheme="minorHAnsi"/>
        </w:rPr>
        <w:t>Created</w:t>
      </w:r>
      <w:r>
        <w:rPr>
          <w:rFonts w:asciiTheme="minorHAnsi" w:hAnsiTheme="minorHAnsi"/>
          <w:spacing w:val="-5"/>
        </w:rPr>
        <w:t xml:space="preserve"> </w:t>
      </w:r>
      <w:r>
        <w:rPr>
          <w:rFonts w:asciiTheme="minorHAnsi" w:hAnsiTheme="minorHAnsi"/>
        </w:rPr>
        <w:t>an</w:t>
      </w:r>
      <w:r>
        <w:rPr>
          <w:rFonts w:asciiTheme="minorHAnsi" w:hAnsiTheme="minorHAnsi"/>
          <w:spacing w:val="-5"/>
        </w:rPr>
        <w:t xml:space="preserve"> </w:t>
      </w:r>
      <w:proofErr w:type="spellStart"/>
      <w:r>
        <w:rPr>
          <w:rFonts w:asciiTheme="minorHAnsi" w:hAnsiTheme="minorHAnsi"/>
        </w:rPr>
        <w:t>api</w:t>
      </w:r>
      <w:proofErr w:type="spellEnd"/>
      <w:r>
        <w:rPr>
          <w:rFonts w:asciiTheme="minorHAnsi" w:hAnsiTheme="minorHAnsi"/>
          <w:spacing w:val="-4"/>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upload</w:t>
      </w:r>
      <w:r>
        <w:rPr>
          <w:rFonts w:asciiTheme="minorHAnsi" w:hAnsiTheme="minorHAnsi"/>
          <w:spacing w:val="-4"/>
        </w:rPr>
        <w:t xml:space="preserve"> </w:t>
      </w:r>
      <w:r>
        <w:rPr>
          <w:rFonts w:asciiTheme="minorHAnsi" w:hAnsiTheme="minorHAnsi"/>
        </w:rPr>
        <w:t>of</w:t>
      </w:r>
      <w:r>
        <w:rPr>
          <w:rFonts w:asciiTheme="minorHAnsi" w:hAnsiTheme="minorHAnsi"/>
          <w:spacing w:val="-5"/>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data</w:t>
      </w:r>
      <w:r>
        <w:rPr>
          <w:rFonts w:asciiTheme="minorHAnsi" w:hAnsiTheme="minorHAnsi"/>
          <w:spacing w:val="-5"/>
        </w:rPr>
        <w:t xml:space="preserve"> </w:t>
      </w:r>
      <w:r>
        <w:rPr>
          <w:rFonts w:asciiTheme="minorHAnsi" w:hAnsiTheme="minorHAnsi"/>
        </w:rPr>
        <w:t>into</w:t>
      </w:r>
      <w:r>
        <w:rPr>
          <w:rFonts w:asciiTheme="minorHAnsi" w:hAnsiTheme="minorHAnsi"/>
          <w:spacing w:val="-4"/>
        </w:rPr>
        <w:t xml:space="preserve"> </w:t>
      </w:r>
      <w:r>
        <w:rPr>
          <w:rFonts w:asciiTheme="minorHAnsi" w:hAnsiTheme="minorHAnsi"/>
        </w:rPr>
        <w:t>the</w:t>
      </w:r>
      <w:r>
        <w:rPr>
          <w:rFonts w:asciiTheme="minorHAnsi" w:hAnsiTheme="minorHAnsi"/>
          <w:spacing w:val="-5"/>
        </w:rPr>
        <w:t xml:space="preserve"> </w:t>
      </w:r>
      <w:proofErr w:type="spellStart"/>
      <w:r>
        <w:rPr>
          <w:rFonts w:asciiTheme="minorHAnsi" w:hAnsiTheme="minorHAnsi"/>
          <w:spacing w:val="-5"/>
        </w:rPr>
        <w:t>SQlL</w:t>
      </w:r>
      <w:proofErr w:type="spellEnd"/>
      <w:r>
        <w:rPr>
          <w:rFonts w:asciiTheme="minorHAnsi" w:hAnsiTheme="minorHAnsi"/>
          <w:spacing w:val="-5"/>
        </w:rPr>
        <w:t xml:space="preserve"> </w:t>
      </w:r>
      <w:r>
        <w:rPr>
          <w:rFonts w:asciiTheme="minorHAnsi" w:hAnsiTheme="minorHAnsi"/>
        </w:rPr>
        <w:t>database,</w:t>
      </w:r>
      <w:r>
        <w:rPr>
          <w:rFonts w:asciiTheme="minorHAnsi" w:hAnsiTheme="minorHAnsi"/>
          <w:spacing w:val="-4"/>
        </w:rPr>
        <w:t xml:space="preserve"> </w:t>
      </w:r>
      <w:r>
        <w:rPr>
          <w:rFonts w:asciiTheme="minorHAnsi" w:hAnsiTheme="minorHAnsi"/>
        </w:rPr>
        <w:t>steps</w:t>
      </w:r>
      <w:r>
        <w:rPr>
          <w:rFonts w:asciiTheme="minorHAnsi" w:hAnsiTheme="minorHAnsi"/>
          <w:spacing w:val="-5"/>
        </w:rPr>
        <w:t xml:space="preserve"> </w:t>
      </w:r>
      <w:r>
        <w:rPr>
          <w:rFonts w:asciiTheme="minorHAnsi" w:hAnsiTheme="minorHAnsi"/>
        </w:rPr>
        <w:t>performed</w:t>
      </w:r>
      <w:r>
        <w:rPr>
          <w:rFonts w:asciiTheme="minorHAnsi" w:hAnsiTheme="minorHAnsi"/>
          <w:spacing w:val="-5"/>
        </w:rPr>
        <w:t xml:space="preserve"> </w:t>
      </w:r>
      <w:r>
        <w:rPr>
          <w:rFonts w:asciiTheme="minorHAnsi" w:hAnsiTheme="minorHAnsi"/>
        </w:rPr>
        <w:t>are:</w:t>
      </w:r>
    </w:p>
    <w:p w14:paraId="0A7D8100" w14:textId="77777777" w:rsidR="00F446E0" w:rsidRDefault="00000000">
      <w:pPr>
        <w:pStyle w:val="ListParagraph"/>
        <w:numPr>
          <w:ilvl w:val="2"/>
          <w:numId w:val="3"/>
        </w:numPr>
        <w:tabs>
          <w:tab w:val="left" w:pos="1729"/>
          <w:tab w:val="left" w:pos="1730"/>
        </w:tabs>
        <w:spacing w:before="166"/>
        <w:ind w:left="1730"/>
        <w:jc w:val="left"/>
        <w:rPr>
          <w:rFonts w:asciiTheme="minorHAnsi" w:hAnsiTheme="minorHAnsi"/>
        </w:rPr>
      </w:pPr>
      <w:r>
        <w:rPr>
          <w:rFonts w:asciiTheme="minorHAnsi" w:hAnsiTheme="minorHAnsi"/>
        </w:rPr>
        <w:lastRenderedPageBreak/>
        <w:t>Connection</w:t>
      </w:r>
      <w:r>
        <w:rPr>
          <w:rFonts w:asciiTheme="minorHAnsi" w:hAnsiTheme="minorHAnsi"/>
          <w:spacing w:val="-6"/>
        </w:rPr>
        <w:t xml:space="preserve"> </w:t>
      </w:r>
      <w:r>
        <w:rPr>
          <w:rFonts w:asciiTheme="minorHAnsi" w:hAnsiTheme="minorHAnsi"/>
        </w:rPr>
        <w:t>is</w:t>
      </w:r>
      <w:r>
        <w:rPr>
          <w:rFonts w:asciiTheme="minorHAnsi" w:hAnsiTheme="minorHAnsi"/>
          <w:spacing w:val="-5"/>
        </w:rPr>
        <w:t xml:space="preserve"> </w:t>
      </w:r>
      <w:r>
        <w:rPr>
          <w:rFonts w:asciiTheme="minorHAnsi" w:hAnsiTheme="minorHAnsi"/>
        </w:rPr>
        <w:t>made</w:t>
      </w:r>
      <w:r>
        <w:rPr>
          <w:rFonts w:asciiTheme="minorHAnsi" w:hAnsiTheme="minorHAnsi"/>
          <w:spacing w:val="-5"/>
        </w:rPr>
        <w:t xml:space="preserve"> </w:t>
      </w:r>
      <w:r>
        <w:rPr>
          <w:rFonts w:asciiTheme="minorHAnsi" w:hAnsiTheme="minorHAnsi"/>
        </w:rPr>
        <w:t>with</w:t>
      </w:r>
      <w:r>
        <w:rPr>
          <w:rFonts w:asciiTheme="minorHAnsi" w:hAnsiTheme="minorHAnsi"/>
          <w:spacing w:val="-5"/>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database.</w:t>
      </w:r>
    </w:p>
    <w:p w14:paraId="0BCAA589" w14:textId="77777777" w:rsidR="00F446E0" w:rsidRDefault="00000000">
      <w:pPr>
        <w:pStyle w:val="ListParagraph"/>
        <w:numPr>
          <w:ilvl w:val="2"/>
          <w:numId w:val="3"/>
        </w:numPr>
        <w:tabs>
          <w:tab w:val="left" w:pos="1729"/>
          <w:tab w:val="left" w:pos="1730"/>
        </w:tabs>
        <w:spacing w:before="24"/>
        <w:ind w:left="1730"/>
        <w:jc w:val="left"/>
        <w:rPr>
          <w:rFonts w:asciiTheme="minorHAnsi" w:hAnsiTheme="minorHAnsi"/>
        </w:rPr>
      </w:pPr>
      <w:r>
        <w:rPr>
          <w:rFonts w:asciiTheme="minorHAnsi" w:hAnsiTheme="minorHAnsi"/>
        </w:rPr>
        <w:t>Created</w:t>
      </w:r>
      <w:r>
        <w:rPr>
          <w:rFonts w:asciiTheme="minorHAnsi" w:hAnsiTheme="minorHAnsi"/>
          <w:spacing w:val="-5"/>
        </w:rPr>
        <w:t xml:space="preserve"> </w:t>
      </w:r>
      <w:r>
        <w:rPr>
          <w:rFonts w:asciiTheme="minorHAnsi" w:hAnsiTheme="minorHAnsi"/>
        </w:rPr>
        <w:t>a</w:t>
      </w:r>
      <w:r>
        <w:rPr>
          <w:rFonts w:asciiTheme="minorHAnsi" w:hAnsiTheme="minorHAnsi"/>
          <w:spacing w:val="-5"/>
        </w:rPr>
        <w:t xml:space="preserve"> </w:t>
      </w:r>
      <w:r>
        <w:rPr>
          <w:rFonts w:asciiTheme="minorHAnsi" w:hAnsiTheme="minorHAnsi"/>
        </w:rPr>
        <w:t>database</w:t>
      </w:r>
      <w:r>
        <w:rPr>
          <w:rFonts w:asciiTheme="minorHAnsi" w:hAnsiTheme="minorHAnsi"/>
          <w:spacing w:val="-5"/>
        </w:rPr>
        <w:t xml:space="preserve"> </w:t>
      </w:r>
      <w:r>
        <w:rPr>
          <w:rFonts w:asciiTheme="minorHAnsi" w:hAnsiTheme="minorHAnsi"/>
        </w:rPr>
        <w:t>with</w:t>
      </w:r>
      <w:r>
        <w:rPr>
          <w:rFonts w:asciiTheme="minorHAnsi" w:hAnsiTheme="minorHAnsi"/>
          <w:spacing w:val="-5"/>
        </w:rPr>
        <w:t xml:space="preserve"> </w:t>
      </w:r>
      <w:r>
        <w:rPr>
          <w:rFonts w:asciiTheme="minorHAnsi" w:hAnsiTheme="minorHAnsi"/>
        </w:rPr>
        <w:t>name</w:t>
      </w:r>
      <w:r>
        <w:rPr>
          <w:rFonts w:asciiTheme="minorHAnsi" w:hAnsiTheme="minorHAnsi"/>
          <w:spacing w:val="-5"/>
        </w:rPr>
        <w:t xml:space="preserve"> Prediction</w:t>
      </w:r>
      <w:r>
        <w:rPr>
          <w:rFonts w:asciiTheme="minorHAnsi" w:hAnsiTheme="minorHAnsi"/>
        </w:rPr>
        <w:t>.</w:t>
      </w:r>
    </w:p>
    <w:p w14:paraId="783D25A6" w14:textId="77777777" w:rsidR="00F446E0" w:rsidRDefault="00000000">
      <w:pPr>
        <w:pStyle w:val="ListParagraph"/>
        <w:numPr>
          <w:ilvl w:val="2"/>
          <w:numId w:val="3"/>
        </w:numPr>
        <w:tabs>
          <w:tab w:val="left" w:pos="1729"/>
          <w:tab w:val="left" w:pos="1730"/>
        </w:tabs>
        <w:spacing w:before="18"/>
        <w:ind w:left="1730"/>
        <w:jc w:val="left"/>
        <w:rPr>
          <w:rFonts w:asciiTheme="minorHAnsi" w:hAnsiTheme="minorHAnsi"/>
        </w:rPr>
      </w:pPr>
      <w:r>
        <w:rPr>
          <w:rFonts w:asciiTheme="minorHAnsi" w:hAnsiTheme="minorHAnsi"/>
          <w:spacing w:val="-6"/>
        </w:rPr>
        <w:t xml:space="preserve">SQL </w:t>
      </w:r>
      <w:r>
        <w:rPr>
          <w:rFonts w:asciiTheme="minorHAnsi" w:hAnsiTheme="minorHAnsi"/>
        </w:rPr>
        <w:t>command</w:t>
      </w:r>
      <w:r>
        <w:rPr>
          <w:rFonts w:asciiTheme="minorHAnsi" w:hAnsiTheme="minorHAnsi"/>
          <w:spacing w:val="-5"/>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written</w:t>
      </w:r>
      <w:r>
        <w:rPr>
          <w:rFonts w:asciiTheme="minorHAnsi" w:hAnsiTheme="minorHAnsi"/>
          <w:spacing w:val="-5"/>
        </w:rPr>
        <w:t xml:space="preserve"> </w:t>
      </w:r>
      <w:r>
        <w:rPr>
          <w:rFonts w:asciiTheme="minorHAnsi" w:hAnsiTheme="minorHAnsi"/>
        </w:rPr>
        <w:t>for</w:t>
      </w:r>
      <w:r>
        <w:rPr>
          <w:rFonts w:asciiTheme="minorHAnsi" w:hAnsiTheme="minorHAnsi"/>
          <w:spacing w:val="-6"/>
        </w:rPr>
        <w:t xml:space="preserve"> </w:t>
      </w:r>
      <w:r>
        <w:rPr>
          <w:rFonts w:asciiTheme="minorHAnsi" w:hAnsiTheme="minorHAnsi"/>
        </w:rPr>
        <w:t>creating</w:t>
      </w:r>
      <w:r>
        <w:rPr>
          <w:rFonts w:asciiTheme="minorHAnsi" w:hAnsiTheme="minorHAnsi"/>
          <w:spacing w:val="-5"/>
        </w:rPr>
        <w:t xml:space="preserve"> </w:t>
      </w:r>
      <w:r>
        <w:rPr>
          <w:rFonts w:asciiTheme="minorHAnsi" w:hAnsiTheme="minorHAnsi"/>
        </w:rPr>
        <w:t>the</w:t>
      </w:r>
      <w:r>
        <w:rPr>
          <w:rFonts w:asciiTheme="minorHAnsi" w:hAnsiTheme="minorHAnsi"/>
          <w:spacing w:val="-6"/>
        </w:rPr>
        <w:t xml:space="preserve"> </w:t>
      </w:r>
      <w:r>
        <w:rPr>
          <w:rFonts w:asciiTheme="minorHAnsi" w:hAnsiTheme="minorHAnsi"/>
        </w:rPr>
        <w:t>data</w:t>
      </w:r>
      <w:r>
        <w:rPr>
          <w:rFonts w:asciiTheme="minorHAnsi" w:hAnsiTheme="minorHAnsi"/>
          <w:spacing w:val="-5"/>
        </w:rPr>
        <w:t xml:space="preserve"> </w:t>
      </w:r>
      <w:r>
        <w:rPr>
          <w:rFonts w:asciiTheme="minorHAnsi" w:hAnsiTheme="minorHAnsi"/>
        </w:rPr>
        <w:t>table</w:t>
      </w:r>
      <w:r>
        <w:rPr>
          <w:rFonts w:asciiTheme="minorHAnsi" w:hAnsiTheme="minorHAnsi"/>
          <w:spacing w:val="-6"/>
        </w:rPr>
        <w:t xml:space="preserve"> </w:t>
      </w:r>
      <w:r>
        <w:rPr>
          <w:rFonts w:asciiTheme="minorHAnsi" w:hAnsiTheme="minorHAnsi"/>
        </w:rPr>
        <w:t>with</w:t>
      </w:r>
      <w:r>
        <w:rPr>
          <w:rFonts w:asciiTheme="minorHAnsi" w:hAnsiTheme="minorHAnsi"/>
          <w:spacing w:val="-5"/>
        </w:rPr>
        <w:t xml:space="preserve"> </w:t>
      </w:r>
      <w:r>
        <w:rPr>
          <w:rFonts w:asciiTheme="minorHAnsi" w:hAnsiTheme="minorHAnsi"/>
        </w:rPr>
        <w:t>required</w:t>
      </w:r>
      <w:r>
        <w:rPr>
          <w:rFonts w:asciiTheme="minorHAnsi" w:hAnsiTheme="minorHAnsi"/>
          <w:spacing w:val="-5"/>
        </w:rPr>
        <w:t xml:space="preserve"> </w:t>
      </w:r>
      <w:r>
        <w:rPr>
          <w:rFonts w:asciiTheme="minorHAnsi" w:hAnsiTheme="minorHAnsi"/>
        </w:rPr>
        <w:t>parameters.</w:t>
      </w:r>
    </w:p>
    <w:p w14:paraId="5CDA49F0" w14:textId="77777777" w:rsidR="00F446E0" w:rsidRDefault="00000000">
      <w:pPr>
        <w:pStyle w:val="ListParagraph"/>
        <w:numPr>
          <w:ilvl w:val="2"/>
          <w:numId w:val="3"/>
        </w:numPr>
        <w:tabs>
          <w:tab w:val="left" w:pos="1729"/>
          <w:tab w:val="left" w:pos="1730"/>
        </w:tabs>
        <w:spacing w:before="31" w:line="256" w:lineRule="auto"/>
        <w:ind w:left="1730" w:right="528"/>
        <w:jc w:val="left"/>
        <w:rPr>
          <w:rFonts w:asciiTheme="minorHAnsi" w:hAnsiTheme="minorHAnsi"/>
        </w:rPr>
      </w:pPr>
      <w:r>
        <w:rPr>
          <w:rFonts w:asciiTheme="minorHAnsi" w:hAnsiTheme="minorHAnsi"/>
        </w:rPr>
        <w:t>And</w:t>
      </w:r>
      <w:r>
        <w:rPr>
          <w:rFonts w:asciiTheme="minorHAnsi" w:hAnsiTheme="minorHAnsi"/>
          <w:spacing w:val="-6"/>
        </w:rPr>
        <w:t xml:space="preserve"> </w:t>
      </w:r>
      <w:r>
        <w:rPr>
          <w:rFonts w:asciiTheme="minorHAnsi" w:hAnsiTheme="minorHAnsi"/>
        </w:rPr>
        <w:t>finally,</w:t>
      </w:r>
      <w:r>
        <w:rPr>
          <w:rFonts w:asciiTheme="minorHAnsi" w:hAnsiTheme="minorHAnsi"/>
          <w:spacing w:val="-6"/>
        </w:rPr>
        <w:t xml:space="preserve"> </w:t>
      </w:r>
      <w:r>
        <w:rPr>
          <w:rFonts w:asciiTheme="minorHAnsi" w:hAnsiTheme="minorHAnsi"/>
        </w:rPr>
        <w:t>a</w:t>
      </w:r>
      <w:r>
        <w:rPr>
          <w:rFonts w:asciiTheme="minorHAnsi" w:hAnsiTheme="minorHAnsi"/>
          <w:spacing w:val="-5"/>
        </w:rPr>
        <w:t xml:space="preserve"> SQL</w:t>
      </w:r>
      <w:r>
        <w:rPr>
          <w:rFonts w:asciiTheme="minorHAnsi" w:hAnsiTheme="minorHAnsi"/>
          <w:spacing w:val="-6"/>
        </w:rPr>
        <w:t xml:space="preserve"> </w:t>
      </w:r>
      <w:r>
        <w:rPr>
          <w:rFonts w:asciiTheme="minorHAnsi" w:hAnsiTheme="minorHAnsi"/>
        </w:rPr>
        <w:t>command</w:t>
      </w:r>
      <w:r>
        <w:rPr>
          <w:rFonts w:asciiTheme="minorHAnsi" w:hAnsiTheme="minorHAnsi"/>
          <w:spacing w:val="-5"/>
        </w:rPr>
        <w:t xml:space="preserve"> </w:t>
      </w:r>
      <w:r>
        <w:rPr>
          <w:rFonts w:asciiTheme="minorHAnsi" w:hAnsiTheme="minorHAnsi"/>
        </w:rPr>
        <w:t>is</w:t>
      </w:r>
      <w:r>
        <w:rPr>
          <w:rFonts w:asciiTheme="minorHAnsi" w:hAnsiTheme="minorHAnsi"/>
          <w:spacing w:val="-6"/>
        </w:rPr>
        <w:t xml:space="preserve"> </w:t>
      </w:r>
      <w:r>
        <w:rPr>
          <w:rFonts w:asciiTheme="minorHAnsi" w:hAnsiTheme="minorHAnsi"/>
        </w:rPr>
        <w:t>written</w:t>
      </w:r>
      <w:r>
        <w:rPr>
          <w:rFonts w:asciiTheme="minorHAnsi" w:hAnsiTheme="minorHAnsi"/>
          <w:spacing w:val="-6"/>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uploading</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dataset</w:t>
      </w:r>
      <w:r>
        <w:rPr>
          <w:rFonts w:asciiTheme="minorHAnsi" w:hAnsiTheme="minorHAnsi"/>
          <w:spacing w:val="-6"/>
        </w:rPr>
        <w:t xml:space="preserve"> </w:t>
      </w:r>
      <w:r>
        <w:rPr>
          <w:rFonts w:asciiTheme="minorHAnsi" w:hAnsiTheme="minorHAnsi"/>
        </w:rPr>
        <w:t>into</w:t>
      </w:r>
      <w:r>
        <w:rPr>
          <w:rFonts w:asciiTheme="minorHAnsi" w:hAnsiTheme="minorHAnsi"/>
          <w:spacing w:val="-6"/>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data</w:t>
      </w:r>
      <w:r>
        <w:rPr>
          <w:rFonts w:asciiTheme="minorHAnsi" w:hAnsiTheme="minorHAnsi"/>
          <w:spacing w:val="-6"/>
        </w:rPr>
        <w:t xml:space="preserve"> </w:t>
      </w:r>
      <w:r>
        <w:rPr>
          <w:rFonts w:asciiTheme="minorHAnsi" w:hAnsiTheme="minorHAnsi"/>
        </w:rPr>
        <w:t>table</w:t>
      </w:r>
      <w:r>
        <w:rPr>
          <w:rFonts w:asciiTheme="minorHAnsi" w:hAnsiTheme="minorHAnsi"/>
          <w:spacing w:val="1"/>
        </w:rPr>
        <w:t xml:space="preserve"> </w:t>
      </w:r>
      <w:r>
        <w:rPr>
          <w:rFonts w:asciiTheme="minorHAnsi" w:hAnsiTheme="minorHAnsi"/>
        </w:rPr>
        <w:t>by</w:t>
      </w:r>
      <w:r>
        <w:rPr>
          <w:rFonts w:asciiTheme="minorHAnsi" w:hAnsiTheme="minorHAnsi"/>
          <w:spacing w:val="-2"/>
        </w:rPr>
        <w:t xml:space="preserve"> </w:t>
      </w:r>
      <w:r>
        <w:rPr>
          <w:rFonts w:asciiTheme="minorHAnsi" w:hAnsiTheme="minorHAnsi"/>
        </w:rPr>
        <w:t>bulk</w:t>
      </w:r>
      <w:r>
        <w:rPr>
          <w:rFonts w:asciiTheme="minorHAnsi" w:hAnsiTheme="minorHAnsi"/>
          <w:spacing w:val="-1"/>
        </w:rPr>
        <w:t xml:space="preserve"> </w:t>
      </w:r>
      <w:r>
        <w:rPr>
          <w:rFonts w:asciiTheme="minorHAnsi" w:hAnsiTheme="minorHAnsi"/>
        </w:rPr>
        <w:t>insertion.</w:t>
      </w:r>
    </w:p>
    <w:p w14:paraId="3D53671C" w14:textId="77777777" w:rsidR="00F446E0" w:rsidRDefault="00F446E0">
      <w:pPr>
        <w:pStyle w:val="ListParagraph"/>
        <w:tabs>
          <w:tab w:val="left" w:pos="1729"/>
          <w:tab w:val="left" w:pos="1730"/>
        </w:tabs>
        <w:spacing w:before="31" w:line="256" w:lineRule="auto"/>
        <w:ind w:left="0" w:right="528" w:firstLine="0"/>
        <w:jc w:val="left"/>
        <w:rPr>
          <w:rFonts w:asciiTheme="minorHAnsi" w:hAnsiTheme="minorHAnsi"/>
        </w:rPr>
      </w:pPr>
    </w:p>
    <w:p w14:paraId="43A77EBB" w14:textId="77777777" w:rsidR="00F446E0" w:rsidRDefault="00F446E0">
      <w:pPr>
        <w:pStyle w:val="ListParagraph"/>
        <w:tabs>
          <w:tab w:val="left" w:pos="1729"/>
          <w:tab w:val="left" w:pos="1730"/>
        </w:tabs>
        <w:spacing w:before="31" w:line="256" w:lineRule="auto"/>
        <w:ind w:left="0" w:right="528" w:firstLine="0"/>
        <w:jc w:val="left"/>
        <w:rPr>
          <w:rFonts w:asciiTheme="minorHAnsi" w:hAnsiTheme="minorHAnsi"/>
        </w:rPr>
      </w:pPr>
    </w:p>
    <w:p w14:paraId="0BB59272" w14:textId="77777777" w:rsidR="00F446E0" w:rsidRDefault="00F446E0">
      <w:pPr>
        <w:pStyle w:val="ListParagraph"/>
        <w:tabs>
          <w:tab w:val="left" w:pos="1729"/>
          <w:tab w:val="left" w:pos="1730"/>
        </w:tabs>
        <w:spacing w:before="31" w:line="256" w:lineRule="auto"/>
        <w:ind w:left="0" w:right="528" w:firstLine="0"/>
        <w:jc w:val="left"/>
        <w:rPr>
          <w:rFonts w:asciiTheme="minorHAnsi" w:hAnsiTheme="minorHAnsi"/>
        </w:rPr>
      </w:pPr>
    </w:p>
    <w:p w14:paraId="4FBFCFF8" w14:textId="77777777" w:rsidR="00F446E0" w:rsidRDefault="00F446E0">
      <w:pPr>
        <w:pStyle w:val="ListParagraph"/>
        <w:tabs>
          <w:tab w:val="left" w:pos="1729"/>
          <w:tab w:val="left" w:pos="1730"/>
        </w:tabs>
        <w:spacing w:before="31" w:line="256" w:lineRule="auto"/>
        <w:ind w:left="0" w:right="528" w:firstLine="0"/>
        <w:jc w:val="left"/>
        <w:rPr>
          <w:rFonts w:asciiTheme="minorHAnsi" w:hAnsiTheme="minorHAnsi"/>
        </w:rPr>
      </w:pPr>
    </w:p>
    <w:p w14:paraId="0C9A2B8C" w14:textId="77777777" w:rsidR="00F446E0" w:rsidRDefault="00000000">
      <w:pPr>
        <w:pStyle w:val="Heading2"/>
        <w:tabs>
          <w:tab w:val="left" w:pos="665"/>
        </w:tabs>
        <w:spacing w:before="157"/>
        <w:ind w:left="0" w:right="0"/>
        <w:jc w:val="left"/>
        <w:rPr>
          <w:rFonts w:asciiTheme="minorHAnsi" w:hAnsiTheme="minorHAnsi"/>
        </w:rPr>
      </w:pPr>
      <w:r>
        <w:rPr>
          <w:rFonts w:asciiTheme="minorHAnsi" w:hAnsiTheme="minorHAnsi"/>
          <w:color w:val="2E5394"/>
        </w:rPr>
        <w:t>3.4 Export</w:t>
      </w:r>
      <w:r>
        <w:rPr>
          <w:rFonts w:asciiTheme="minorHAnsi" w:hAnsiTheme="minorHAnsi"/>
          <w:color w:val="2E5394"/>
          <w:spacing w:val="-9"/>
        </w:rPr>
        <w:t xml:space="preserve"> </w:t>
      </w:r>
      <w:r>
        <w:rPr>
          <w:rFonts w:asciiTheme="minorHAnsi" w:hAnsiTheme="minorHAnsi"/>
          <w:color w:val="2E5394"/>
        </w:rPr>
        <w:t>Data</w:t>
      </w:r>
      <w:r>
        <w:rPr>
          <w:rFonts w:asciiTheme="minorHAnsi" w:hAnsiTheme="minorHAnsi"/>
          <w:color w:val="2E5394"/>
          <w:spacing w:val="-8"/>
        </w:rPr>
        <w:t xml:space="preserve"> </w:t>
      </w:r>
      <w:r>
        <w:rPr>
          <w:rFonts w:asciiTheme="minorHAnsi" w:hAnsiTheme="minorHAnsi"/>
          <w:color w:val="2E5394"/>
        </w:rPr>
        <w:t>from</w:t>
      </w:r>
      <w:r>
        <w:rPr>
          <w:rFonts w:asciiTheme="minorHAnsi" w:hAnsiTheme="minorHAnsi"/>
          <w:color w:val="2E5394"/>
          <w:spacing w:val="-8"/>
        </w:rPr>
        <w:t xml:space="preserve"> </w:t>
      </w:r>
      <w:r>
        <w:rPr>
          <w:rFonts w:asciiTheme="minorHAnsi" w:hAnsiTheme="minorHAnsi"/>
          <w:color w:val="2E5394"/>
        </w:rPr>
        <w:t>Database</w:t>
      </w:r>
    </w:p>
    <w:p w14:paraId="11855428" w14:textId="77777777" w:rsidR="00F446E0" w:rsidRDefault="00000000">
      <w:pPr>
        <w:pStyle w:val="BodyText"/>
        <w:spacing w:before="26" w:line="249" w:lineRule="auto"/>
        <w:ind w:right="325"/>
        <w:jc w:val="both"/>
        <w:rPr>
          <w:rFonts w:asciiTheme="minorHAnsi" w:hAnsiTheme="minorHAnsi"/>
        </w:rPr>
      </w:pPr>
      <w:r>
        <w:rPr>
          <w:rFonts w:asciiTheme="minorHAnsi" w:hAnsiTheme="minorHAnsi"/>
        </w:rPr>
        <w:t>In</w:t>
      </w:r>
      <w:r>
        <w:rPr>
          <w:rFonts w:asciiTheme="minorHAnsi" w:hAnsiTheme="minorHAnsi"/>
          <w:spacing w:val="25"/>
        </w:rPr>
        <w:t xml:space="preserve"> </w:t>
      </w:r>
      <w:r>
        <w:rPr>
          <w:rFonts w:asciiTheme="minorHAnsi" w:hAnsiTheme="minorHAnsi"/>
        </w:rPr>
        <w:t>the</w:t>
      </w:r>
      <w:r>
        <w:rPr>
          <w:rFonts w:asciiTheme="minorHAnsi" w:hAnsiTheme="minorHAnsi"/>
          <w:spacing w:val="25"/>
        </w:rPr>
        <w:t xml:space="preserve"> </w:t>
      </w:r>
      <w:r>
        <w:rPr>
          <w:rFonts w:asciiTheme="minorHAnsi" w:hAnsiTheme="minorHAnsi"/>
        </w:rPr>
        <w:t>above</w:t>
      </w:r>
      <w:r>
        <w:rPr>
          <w:rFonts w:asciiTheme="minorHAnsi" w:hAnsiTheme="minorHAnsi"/>
          <w:spacing w:val="25"/>
        </w:rPr>
        <w:t xml:space="preserve"> </w:t>
      </w:r>
      <w:r>
        <w:rPr>
          <w:rFonts w:asciiTheme="minorHAnsi" w:hAnsiTheme="minorHAnsi"/>
        </w:rPr>
        <w:t>created</w:t>
      </w:r>
      <w:r>
        <w:rPr>
          <w:rFonts w:asciiTheme="minorHAnsi" w:hAnsiTheme="minorHAnsi"/>
          <w:spacing w:val="25"/>
        </w:rPr>
        <w:t xml:space="preserve"> </w:t>
      </w:r>
      <w:proofErr w:type="spellStart"/>
      <w:r>
        <w:rPr>
          <w:rFonts w:asciiTheme="minorHAnsi" w:hAnsiTheme="minorHAnsi"/>
        </w:rPr>
        <w:t>api</w:t>
      </w:r>
      <w:proofErr w:type="spellEnd"/>
      <w:r>
        <w:rPr>
          <w:rFonts w:asciiTheme="minorHAnsi" w:hAnsiTheme="minorHAnsi"/>
        </w:rPr>
        <w:t>,</w:t>
      </w:r>
      <w:r>
        <w:rPr>
          <w:rFonts w:asciiTheme="minorHAnsi" w:hAnsiTheme="minorHAnsi"/>
          <w:spacing w:val="25"/>
        </w:rPr>
        <w:t xml:space="preserve"> </w:t>
      </w:r>
      <w:r>
        <w:rPr>
          <w:rFonts w:asciiTheme="minorHAnsi" w:hAnsiTheme="minorHAnsi"/>
        </w:rPr>
        <w:t>the</w:t>
      </w:r>
      <w:r>
        <w:rPr>
          <w:rFonts w:asciiTheme="minorHAnsi" w:hAnsiTheme="minorHAnsi"/>
          <w:spacing w:val="25"/>
        </w:rPr>
        <w:t xml:space="preserve"> </w:t>
      </w:r>
      <w:r>
        <w:rPr>
          <w:rFonts w:asciiTheme="minorHAnsi" w:hAnsiTheme="minorHAnsi"/>
        </w:rPr>
        <w:t>download</w:t>
      </w:r>
      <w:r>
        <w:rPr>
          <w:rFonts w:asciiTheme="minorHAnsi" w:hAnsiTheme="minorHAnsi"/>
          <w:spacing w:val="25"/>
        </w:rPr>
        <w:t xml:space="preserve"> </w:t>
      </w:r>
      <w:proofErr w:type="spellStart"/>
      <w:r>
        <w:rPr>
          <w:rFonts w:asciiTheme="minorHAnsi" w:hAnsiTheme="minorHAnsi"/>
        </w:rPr>
        <w:t>url</w:t>
      </w:r>
      <w:proofErr w:type="spellEnd"/>
      <w:r>
        <w:rPr>
          <w:rFonts w:asciiTheme="minorHAnsi" w:hAnsiTheme="minorHAnsi"/>
          <w:spacing w:val="25"/>
        </w:rPr>
        <w:t xml:space="preserve"> </w:t>
      </w:r>
      <w:r>
        <w:rPr>
          <w:rFonts w:asciiTheme="minorHAnsi" w:hAnsiTheme="minorHAnsi"/>
        </w:rPr>
        <w:t>is</w:t>
      </w:r>
      <w:r>
        <w:rPr>
          <w:rFonts w:asciiTheme="minorHAnsi" w:hAnsiTheme="minorHAnsi"/>
          <w:spacing w:val="25"/>
        </w:rPr>
        <w:t xml:space="preserve"> </w:t>
      </w:r>
      <w:r>
        <w:rPr>
          <w:rFonts w:asciiTheme="minorHAnsi" w:hAnsiTheme="minorHAnsi"/>
        </w:rPr>
        <w:t>also</w:t>
      </w:r>
      <w:r>
        <w:rPr>
          <w:rFonts w:asciiTheme="minorHAnsi" w:hAnsiTheme="minorHAnsi"/>
          <w:spacing w:val="25"/>
        </w:rPr>
        <w:t xml:space="preserve"> </w:t>
      </w:r>
      <w:r>
        <w:rPr>
          <w:rFonts w:asciiTheme="minorHAnsi" w:hAnsiTheme="minorHAnsi"/>
        </w:rPr>
        <w:t>being</w:t>
      </w:r>
      <w:r>
        <w:rPr>
          <w:rFonts w:asciiTheme="minorHAnsi" w:hAnsiTheme="minorHAnsi"/>
          <w:spacing w:val="11"/>
        </w:rPr>
        <w:t xml:space="preserve"> </w:t>
      </w:r>
      <w:r>
        <w:rPr>
          <w:rFonts w:asciiTheme="minorHAnsi" w:hAnsiTheme="minorHAnsi"/>
        </w:rPr>
        <w:t>created,</w:t>
      </w:r>
      <w:r>
        <w:rPr>
          <w:rFonts w:asciiTheme="minorHAnsi" w:hAnsiTheme="minorHAnsi"/>
          <w:spacing w:val="11"/>
        </w:rPr>
        <w:t xml:space="preserve"> </w:t>
      </w:r>
      <w:r>
        <w:rPr>
          <w:rFonts w:asciiTheme="minorHAnsi" w:hAnsiTheme="minorHAnsi"/>
        </w:rPr>
        <w:t>which</w:t>
      </w:r>
      <w:r>
        <w:rPr>
          <w:rFonts w:asciiTheme="minorHAnsi" w:hAnsiTheme="minorHAnsi"/>
          <w:spacing w:val="10"/>
        </w:rPr>
        <w:t xml:space="preserve"> </w:t>
      </w:r>
      <w:r>
        <w:rPr>
          <w:rFonts w:asciiTheme="minorHAnsi" w:hAnsiTheme="minorHAnsi"/>
        </w:rPr>
        <w:t>downloads</w:t>
      </w:r>
      <w:r>
        <w:rPr>
          <w:rFonts w:asciiTheme="minorHAnsi" w:hAnsiTheme="minorHAnsi"/>
          <w:spacing w:val="11"/>
        </w:rPr>
        <w:t xml:space="preserve"> </w:t>
      </w:r>
      <w:r>
        <w:rPr>
          <w:rFonts w:asciiTheme="minorHAnsi" w:hAnsiTheme="minorHAnsi"/>
        </w:rPr>
        <w:t>the</w:t>
      </w:r>
      <w:r>
        <w:rPr>
          <w:rFonts w:asciiTheme="minorHAnsi" w:hAnsiTheme="minorHAnsi"/>
          <w:spacing w:val="11"/>
        </w:rPr>
        <w:t xml:space="preserve"> </w:t>
      </w:r>
      <w:r>
        <w:rPr>
          <w:rFonts w:asciiTheme="minorHAnsi" w:hAnsiTheme="minorHAnsi"/>
        </w:rPr>
        <w:t>data</w:t>
      </w:r>
      <w:r>
        <w:rPr>
          <w:rFonts w:asciiTheme="minorHAnsi" w:hAnsiTheme="minorHAnsi"/>
          <w:spacing w:val="1"/>
        </w:rPr>
        <w:t xml:space="preserve"> </w:t>
      </w:r>
      <w:r>
        <w:rPr>
          <w:rFonts w:asciiTheme="minorHAnsi" w:hAnsiTheme="minorHAnsi"/>
        </w:rPr>
        <w:t>into</w:t>
      </w:r>
      <w:r>
        <w:rPr>
          <w:rFonts w:asciiTheme="minorHAnsi" w:hAnsiTheme="minorHAnsi"/>
          <w:spacing w:val="-2"/>
        </w:rPr>
        <w:t xml:space="preserve"> </w:t>
      </w:r>
      <w:r>
        <w:rPr>
          <w:rFonts w:asciiTheme="minorHAnsi" w:hAnsiTheme="minorHAnsi"/>
        </w:rPr>
        <w:t>a</w:t>
      </w:r>
      <w:r>
        <w:rPr>
          <w:rFonts w:asciiTheme="minorHAnsi" w:hAnsiTheme="minorHAnsi"/>
          <w:spacing w:val="-1"/>
        </w:rPr>
        <w:t xml:space="preserve"> </w:t>
      </w:r>
      <w:r>
        <w:rPr>
          <w:rFonts w:asciiTheme="minorHAnsi" w:hAnsiTheme="minorHAnsi"/>
        </w:rPr>
        <w:t>csv</w:t>
      </w:r>
      <w:r>
        <w:rPr>
          <w:rFonts w:asciiTheme="minorHAnsi" w:hAnsiTheme="minorHAnsi"/>
          <w:spacing w:val="-1"/>
        </w:rPr>
        <w:t xml:space="preserve"> </w:t>
      </w:r>
      <w:r>
        <w:rPr>
          <w:rFonts w:asciiTheme="minorHAnsi" w:hAnsiTheme="minorHAnsi"/>
        </w:rPr>
        <w:t>file</w:t>
      </w:r>
      <w:r>
        <w:rPr>
          <w:rFonts w:asciiTheme="minorHAnsi" w:hAnsiTheme="minorHAnsi"/>
          <w:spacing w:val="-1"/>
        </w:rPr>
        <w:t xml:space="preserve"> </w:t>
      </w:r>
      <w:r>
        <w:rPr>
          <w:rFonts w:asciiTheme="minorHAnsi" w:hAnsiTheme="minorHAnsi"/>
        </w:rPr>
        <w:t>format.</w:t>
      </w:r>
    </w:p>
    <w:p w14:paraId="42FA4225" w14:textId="77777777" w:rsidR="00F446E0" w:rsidRDefault="00000000">
      <w:pPr>
        <w:rPr>
          <w:rFonts w:asciiTheme="minorHAnsi" w:eastAsia="SimSun" w:hAnsiTheme="minorHAnsi" w:cs="Times New Roman"/>
          <w:sz w:val="24"/>
          <w:szCs w:val="24"/>
        </w:rPr>
      </w:pPr>
      <w:r>
        <w:rPr>
          <w:rFonts w:asciiTheme="minorHAnsi" w:eastAsia="SimSun" w:hAnsiTheme="minorHAnsi" w:cs="Times New Roman"/>
          <w:sz w:val="24"/>
          <w:szCs w:val="24"/>
        </w:rPr>
        <w:t xml:space="preserve">                                     </w:t>
      </w:r>
    </w:p>
    <w:p w14:paraId="15C86773" w14:textId="77777777" w:rsidR="00F446E0" w:rsidRDefault="00F446E0">
      <w:pPr>
        <w:tabs>
          <w:tab w:val="left" w:pos="0"/>
        </w:tabs>
        <w:rPr>
          <w:rFonts w:asciiTheme="minorHAnsi" w:eastAsia="SimSun" w:hAnsiTheme="minorHAnsi" w:cs="Times New Roman"/>
          <w:b/>
          <w:bCs/>
          <w:sz w:val="32"/>
          <w:szCs w:val="32"/>
        </w:rPr>
      </w:pPr>
    </w:p>
    <w:p w14:paraId="443570BB" w14:textId="77777777" w:rsidR="00F446E0" w:rsidRDefault="00000000">
      <w:pPr>
        <w:pStyle w:val="Heading1"/>
        <w:tabs>
          <w:tab w:val="left" w:pos="515"/>
        </w:tabs>
        <w:spacing w:before="1"/>
        <w:ind w:left="0" w:right="0"/>
        <w:jc w:val="left"/>
        <w:rPr>
          <w:rFonts w:asciiTheme="minorHAnsi" w:hAnsiTheme="minorHAnsi"/>
        </w:rPr>
      </w:pPr>
      <w:r>
        <w:rPr>
          <w:rFonts w:asciiTheme="minorHAnsi" w:hAnsiTheme="minorHAnsi"/>
          <w:color w:val="2E5394"/>
        </w:rPr>
        <w:t>4. Data</w:t>
      </w:r>
      <w:r>
        <w:rPr>
          <w:rFonts w:asciiTheme="minorHAnsi" w:hAnsiTheme="minorHAnsi"/>
          <w:color w:val="2E5394"/>
          <w:spacing w:val="-14"/>
        </w:rPr>
        <w:t xml:space="preserve"> </w:t>
      </w:r>
      <w:r>
        <w:rPr>
          <w:rFonts w:asciiTheme="minorHAnsi" w:hAnsiTheme="minorHAnsi"/>
          <w:color w:val="2E5394"/>
        </w:rPr>
        <w:t>Pre-Processing</w:t>
      </w:r>
    </w:p>
    <w:p w14:paraId="51329A7D" w14:textId="77777777" w:rsidR="00F446E0" w:rsidRDefault="00000000">
      <w:pPr>
        <w:pStyle w:val="BodyText"/>
        <w:spacing w:before="36"/>
        <w:rPr>
          <w:rFonts w:asciiTheme="minorHAnsi" w:hAnsiTheme="minorHAnsi"/>
        </w:rPr>
      </w:pPr>
      <w:r>
        <w:rPr>
          <w:rFonts w:asciiTheme="minorHAnsi" w:hAnsiTheme="minorHAnsi"/>
        </w:rPr>
        <w:t>Steps</w:t>
      </w:r>
      <w:r>
        <w:rPr>
          <w:rFonts w:asciiTheme="minorHAnsi" w:hAnsiTheme="minorHAnsi"/>
          <w:spacing w:val="-7"/>
        </w:rPr>
        <w:t xml:space="preserve"> </w:t>
      </w:r>
      <w:r>
        <w:rPr>
          <w:rFonts w:asciiTheme="minorHAnsi" w:hAnsiTheme="minorHAnsi"/>
        </w:rPr>
        <w:t>performed</w:t>
      </w:r>
      <w:r>
        <w:rPr>
          <w:rFonts w:asciiTheme="minorHAnsi" w:hAnsiTheme="minorHAnsi"/>
          <w:spacing w:val="-6"/>
        </w:rPr>
        <w:t xml:space="preserve"> </w:t>
      </w:r>
      <w:r>
        <w:rPr>
          <w:rFonts w:asciiTheme="minorHAnsi" w:hAnsiTheme="minorHAnsi"/>
        </w:rPr>
        <w:t>in</w:t>
      </w:r>
      <w:r>
        <w:rPr>
          <w:rFonts w:asciiTheme="minorHAnsi" w:hAnsiTheme="minorHAnsi"/>
          <w:spacing w:val="-7"/>
        </w:rPr>
        <w:t xml:space="preserve"> </w:t>
      </w:r>
      <w:r>
        <w:rPr>
          <w:rFonts w:asciiTheme="minorHAnsi" w:hAnsiTheme="minorHAnsi"/>
        </w:rPr>
        <w:t>pre-processing</w:t>
      </w:r>
      <w:r>
        <w:rPr>
          <w:rFonts w:asciiTheme="minorHAnsi" w:hAnsiTheme="minorHAnsi"/>
          <w:spacing w:val="-6"/>
        </w:rPr>
        <w:t xml:space="preserve"> </w:t>
      </w:r>
      <w:r>
        <w:rPr>
          <w:rFonts w:asciiTheme="minorHAnsi" w:hAnsiTheme="minorHAnsi"/>
        </w:rPr>
        <w:t>are:</w:t>
      </w:r>
    </w:p>
    <w:p w14:paraId="1D5D7E1C" w14:textId="77777777" w:rsidR="00F446E0" w:rsidRDefault="00000000">
      <w:pPr>
        <w:pStyle w:val="ListParagraph"/>
        <w:tabs>
          <w:tab w:val="left" w:pos="2074"/>
          <w:tab w:val="left" w:pos="2075"/>
        </w:tabs>
        <w:spacing w:before="170" w:line="249" w:lineRule="auto"/>
        <w:ind w:left="220" w:right="462" w:firstLine="0"/>
        <w:jc w:val="left"/>
        <w:rPr>
          <w:rFonts w:asciiTheme="minorHAnsi" w:hAnsiTheme="minorHAnsi"/>
        </w:rPr>
      </w:pPr>
      <w:r>
        <w:rPr>
          <w:rFonts w:asciiTheme="minorHAnsi" w:hAnsiTheme="minorHAnsi"/>
        </w:rPr>
        <w:t>First</w:t>
      </w:r>
      <w:r>
        <w:rPr>
          <w:rFonts w:asciiTheme="minorHAnsi" w:hAnsiTheme="minorHAnsi"/>
          <w:spacing w:val="-5"/>
        </w:rPr>
        <w:t xml:space="preserve"> </w:t>
      </w:r>
      <w:r>
        <w:rPr>
          <w:rFonts w:asciiTheme="minorHAnsi" w:hAnsiTheme="minorHAnsi"/>
        </w:rPr>
        <w:t>the</w:t>
      </w:r>
      <w:r>
        <w:rPr>
          <w:rFonts w:asciiTheme="minorHAnsi" w:hAnsiTheme="minorHAnsi"/>
          <w:spacing w:val="-4"/>
        </w:rPr>
        <w:t xml:space="preserve"> </w:t>
      </w:r>
      <w:r>
        <w:rPr>
          <w:rFonts w:asciiTheme="minorHAnsi" w:hAnsiTheme="minorHAnsi"/>
        </w:rPr>
        <w:t>data</w:t>
      </w:r>
      <w:r>
        <w:rPr>
          <w:rFonts w:asciiTheme="minorHAnsi" w:hAnsiTheme="minorHAnsi"/>
          <w:spacing w:val="-4"/>
        </w:rPr>
        <w:t xml:space="preserve"> </w:t>
      </w:r>
      <w:r>
        <w:rPr>
          <w:rFonts w:asciiTheme="minorHAnsi" w:hAnsiTheme="minorHAnsi"/>
        </w:rPr>
        <w:t>types</w:t>
      </w:r>
      <w:r>
        <w:rPr>
          <w:rFonts w:asciiTheme="minorHAnsi" w:hAnsiTheme="minorHAnsi"/>
          <w:spacing w:val="-4"/>
        </w:rPr>
        <w:t xml:space="preserve"> </w:t>
      </w:r>
      <w:r>
        <w:rPr>
          <w:rFonts w:asciiTheme="minorHAnsi" w:hAnsiTheme="minorHAnsi"/>
        </w:rPr>
        <w:t>are</w:t>
      </w:r>
      <w:r>
        <w:rPr>
          <w:rFonts w:asciiTheme="minorHAnsi" w:hAnsiTheme="minorHAnsi"/>
          <w:spacing w:val="-4"/>
        </w:rPr>
        <w:t xml:space="preserve"> </w:t>
      </w:r>
      <w:r>
        <w:rPr>
          <w:rFonts w:asciiTheme="minorHAnsi" w:hAnsiTheme="minorHAnsi"/>
        </w:rPr>
        <w:t>being</w:t>
      </w:r>
      <w:r>
        <w:rPr>
          <w:rFonts w:asciiTheme="minorHAnsi" w:hAnsiTheme="minorHAnsi"/>
          <w:spacing w:val="-4"/>
        </w:rPr>
        <w:t xml:space="preserve"> </w:t>
      </w:r>
      <w:r>
        <w:rPr>
          <w:rFonts w:asciiTheme="minorHAnsi" w:hAnsiTheme="minorHAnsi"/>
        </w:rPr>
        <w:t>checked</w:t>
      </w:r>
    </w:p>
    <w:p w14:paraId="26BBC3B4" w14:textId="77777777" w:rsidR="00F446E0" w:rsidRDefault="00000000">
      <w:pPr>
        <w:pStyle w:val="ListParagraph"/>
        <w:tabs>
          <w:tab w:val="left" w:pos="2074"/>
          <w:tab w:val="left" w:pos="2075"/>
        </w:tabs>
        <w:spacing w:before="7"/>
        <w:ind w:left="220" w:firstLine="0"/>
        <w:jc w:val="left"/>
        <w:rPr>
          <w:rFonts w:asciiTheme="minorHAnsi" w:hAnsiTheme="minorHAnsi"/>
        </w:rPr>
      </w:pPr>
      <w:r>
        <w:rPr>
          <w:rFonts w:asciiTheme="minorHAnsi" w:hAnsiTheme="minorHAnsi"/>
        </w:rPr>
        <w:t xml:space="preserve">There was no missing </w:t>
      </w:r>
      <w:proofErr w:type="spellStart"/>
      <w:r>
        <w:rPr>
          <w:rFonts w:asciiTheme="minorHAnsi" w:hAnsiTheme="minorHAnsi"/>
        </w:rPr>
        <w:t>vlaues</w:t>
      </w:r>
      <w:proofErr w:type="spellEnd"/>
      <w:r>
        <w:rPr>
          <w:rFonts w:asciiTheme="minorHAnsi" w:hAnsiTheme="minorHAnsi"/>
        </w:rPr>
        <w:t xml:space="preserve"> in the data. But when we go through the data, we find that missing values in one column is replaced with '?'.</w:t>
      </w:r>
    </w:p>
    <w:p w14:paraId="0C4F8777" w14:textId="77777777" w:rsidR="00F446E0" w:rsidRDefault="00000000">
      <w:pPr>
        <w:pStyle w:val="ListParagraph"/>
        <w:tabs>
          <w:tab w:val="left" w:pos="2074"/>
          <w:tab w:val="left" w:pos="2075"/>
        </w:tabs>
        <w:spacing w:before="17"/>
        <w:ind w:left="220" w:firstLine="0"/>
        <w:jc w:val="left"/>
        <w:rPr>
          <w:rFonts w:asciiTheme="minorHAnsi" w:hAnsiTheme="minorHAnsi"/>
        </w:rPr>
      </w:pPr>
      <w:r>
        <w:rPr>
          <w:rFonts w:asciiTheme="minorHAnsi" w:hAnsiTheme="minorHAnsi"/>
        </w:rPr>
        <w:t xml:space="preserve">Replaced such values with </w:t>
      </w:r>
      <w:proofErr w:type="spellStart"/>
      <w:r>
        <w:rPr>
          <w:rFonts w:asciiTheme="minorHAnsi" w:hAnsiTheme="minorHAnsi"/>
        </w:rPr>
        <w:t>numpy</w:t>
      </w:r>
      <w:proofErr w:type="spellEnd"/>
      <w:r>
        <w:rPr>
          <w:rFonts w:asciiTheme="minorHAnsi" w:hAnsiTheme="minorHAnsi"/>
        </w:rPr>
        <w:t xml:space="preserve"> "nan" so that we can handle the missing values.</w:t>
      </w:r>
    </w:p>
    <w:p w14:paraId="620CA71C" w14:textId="77777777" w:rsidR="00F446E0" w:rsidRDefault="00000000">
      <w:pPr>
        <w:pStyle w:val="ListParagraph"/>
        <w:tabs>
          <w:tab w:val="left" w:pos="2074"/>
          <w:tab w:val="left" w:pos="2075"/>
        </w:tabs>
        <w:spacing w:before="17"/>
        <w:ind w:left="220" w:firstLine="0"/>
        <w:jc w:val="left"/>
        <w:rPr>
          <w:rFonts w:asciiTheme="minorHAnsi" w:hAnsiTheme="minorHAnsi"/>
        </w:rPr>
      </w:pPr>
      <w:r>
        <w:rPr>
          <w:rFonts w:asciiTheme="minorHAnsi" w:hAnsiTheme="minorHAnsi"/>
        </w:rPr>
        <w:t>Performed</w:t>
      </w:r>
      <w:r>
        <w:rPr>
          <w:rFonts w:asciiTheme="minorHAnsi" w:hAnsiTheme="minorHAnsi"/>
          <w:spacing w:val="-7"/>
        </w:rPr>
        <w:t xml:space="preserve"> categorical</w:t>
      </w:r>
      <w:r>
        <w:rPr>
          <w:rFonts w:asciiTheme="minorHAnsi" w:hAnsiTheme="minorHAnsi"/>
          <w:spacing w:val="-6"/>
        </w:rPr>
        <w:t xml:space="preserve"> imputing </w:t>
      </w:r>
      <w:r>
        <w:rPr>
          <w:rFonts w:asciiTheme="minorHAnsi" w:hAnsiTheme="minorHAnsi"/>
        </w:rPr>
        <w:t>for</w:t>
      </w:r>
      <w:r>
        <w:rPr>
          <w:rFonts w:asciiTheme="minorHAnsi" w:hAnsiTheme="minorHAnsi"/>
          <w:spacing w:val="-7"/>
        </w:rPr>
        <w:t xml:space="preserve"> </w:t>
      </w:r>
      <w:r>
        <w:rPr>
          <w:rFonts w:asciiTheme="minorHAnsi" w:hAnsiTheme="minorHAnsi"/>
        </w:rPr>
        <w:t>the</w:t>
      </w:r>
      <w:r>
        <w:rPr>
          <w:rFonts w:asciiTheme="minorHAnsi" w:hAnsiTheme="minorHAnsi"/>
          <w:spacing w:val="-6"/>
        </w:rPr>
        <w:t xml:space="preserve"> </w:t>
      </w:r>
      <w:r>
        <w:rPr>
          <w:rFonts w:asciiTheme="minorHAnsi" w:hAnsiTheme="minorHAnsi"/>
        </w:rPr>
        <w:t>required</w:t>
      </w:r>
      <w:r>
        <w:rPr>
          <w:rFonts w:asciiTheme="minorHAnsi" w:hAnsiTheme="minorHAnsi"/>
          <w:spacing w:val="-6"/>
        </w:rPr>
        <w:t xml:space="preserve"> </w:t>
      </w:r>
      <w:r>
        <w:rPr>
          <w:rFonts w:asciiTheme="minorHAnsi" w:hAnsiTheme="minorHAnsi"/>
        </w:rPr>
        <w:t>columns.</w:t>
      </w:r>
    </w:p>
    <w:p w14:paraId="1A73D6EF" w14:textId="77777777" w:rsidR="00F446E0" w:rsidRDefault="00000000">
      <w:pPr>
        <w:pStyle w:val="ListParagraph"/>
        <w:tabs>
          <w:tab w:val="left" w:pos="2074"/>
          <w:tab w:val="left" w:pos="2075"/>
        </w:tabs>
        <w:spacing w:before="21"/>
        <w:ind w:left="220" w:firstLine="0"/>
        <w:jc w:val="left"/>
        <w:rPr>
          <w:rFonts w:asciiTheme="minorHAnsi" w:hAnsiTheme="minorHAnsi"/>
        </w:rPr>
      </w:pPr>
      <w:r>
        <w:rPr>
          <w:rFonts w:asciiTheme="minorHAnsi" w:hAnsiTheme="minorHAnsi"/>
        </w:rPr>
        <w:t xml:space="preserve">Added quote on the </w:t>
      </w:r>
      <w:proofErr w:type="spellStart"/>
      <w:r>
        <w:rPr>
          <w:rFonts w:asciiTheme="minorHAnsi" w:hAnsiTheme="minorHAnsi"/>
        </w:rPr>
        <w:t>the</w:t>
      </w:r>
      <w:proofErr w:type="spellEnd"/>
      <w:r>
        <w:rPr>
          <w:rFonts w:asciiTheme="minorHAnsi" w:hAnsiTheme="minorHAnsi"/>
        </w:rPr>
        <w:t xml:space="preserve"> whole data.</w:t>
      </w:r>
    </w:p>
    <w:p w14:paraId="690948AB" w14:textId="77777777" w:rsidR="00F446E0" w:rsidRDefault="00000000">
      <w:pPr>
        <w:pStyle w:val="BodyText"/>
        <w:spacing w:before="173"/>
        <w:rPr>
          <w:rFonts w:asciiTheme="minorHAnsi" w:hAnsiTheme="minorHAnsi"/>
        </w:rPr>
      </w:pPr>
      <w:r>
        <w:rPr>
          <w:rFonts w:asciiTheme="minorHAnsi" w:hAnsiTheme="minorHAnsi"/>
        </w:rPr>
        <w:t>And,</w:t>
      </w:r>
      <w:r>
        <w:rPr>
          <w:rFonts w:asciiTheme="minorHAnsi" w:hAnsiTheme="minorHAnsi"/>
          <w:spacing w:val="-5"/>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data</w:t>
      </w:r>
      <w:r>
        <w:rPr>
          <w:rFonts w:asciiTheme="minorHAnsi" w:hAnsiTheme="minorHAnsi"/>
          <w:spacing w:val="-5"/>
        </w:rPr>
        <w:t xml:space="preserve"> </w:t>
      </w:r>
      <w:r>
        <w:rPr>
          <w:rFonts w:asciiTheme="minorHAnsi" w:hAnsiTheme="minorHAnsi"/>
        </w:rPr>
        <w:t>is</w:t>
      </w:r>
      <w:r>
        <w:rPr>
          <w:rFonts w:asciiTheme="minorHAnsi" w:hAnsiTheme="minorHAnsi"/>
          <w:spacing w:val="-4"/>
        </w:rPr>
        <w:t xml:space="preserve"> </w:t>
      </w:r>
      <w:r>
        <w:rPr>
          <w:rFonts w:asciiTheme="minorHAnsi" w:hAnsiTheme="minorHAnsi"/>
        </w:rPr>
        <w:t>ready</w:t>
      </w:r>
      <w:r>
        <w:rPr>
          <w:rFonts w:asciiTheme="minorHAnsi" w:hAnsiTheme="minorHAnsi"/>
          <w:spacing w:val="-5"/>
        </w:rPr>
        <w:t xml:space="preserve"> </w:t>
      </w:r>
      <w:r>
        <w:rPr>
          <w:rFonts w:asciiTheme="minorHAnsi" w:hAnsiTheme="minorHAnsi"/>
        </w:rPr>
        <w:t>for</w:t>
      </w:r>
      <w:r>
        <w:rPr>
          <w:rFonts w:asciiTheme="minorHAnsi" w:hAnsiTheme="minorHAnsi"/>
          <w:spacing w:val="-5"/>
        </w:rPr>
        <w:t xml:space="preserve"> </w:t>
      </w:r>
      <w:r>
        <w:rPr>
          <w:rFonts w:asciiTheme="minorHAnsi" w:hAnsiTheme="minorHAnsi"/>
        </w:rPr>
        <w:t>passing</w:t>
      </w:r>
      <w:r>
        <w:rPr>
          <w:rFonts w:asciiTheme="minorHAnsi" w:hAnsiTheme="minorHAnsi"/>
          <w:spacing w:val="-5"/>
        </w:rPr>
        <w:t xml:space="preserve"> </w:t>
      </w:r>
      <w:r>
        <w:rPr>
          <w:rFonts w:asciiTheme="minorHAnsi" w:hAnsiTheme="minorHAnsi"/>
        </w:rPr>
        <w:t>to</w:t>
      </w:r>
      <w:r>
        <w:rPr>
          <w:rFonts w:asciiTheme="minorHAnsi" w:hAnsiTheme="minorHAnsi"/>
          <w:spacing w:val="-4"/>
        </w:rPr>
        <w:t xml:space="preserve"> </w:t>
      </w:r>
      <w:r>
        <w:rPr>
          <w:rFonts w:asciiTheme="minorHAnsi" w:hAnsiTheme="minorHAnsi"/>
        </w:rPr>
        <w:t>the</w:t>
      </w:r>
      <w:r>
        <w:rPr>
          <w:rFonts w:asciiTheme="minorHAnsi" w:hAnsiTheme="minorHAnsi"/>
          <w:spacing w:val="-5"/>
        </w:rPr>
        <w:t xml:space="preserve"> </w:t>
      </w:r>
      <w:r>
        <w:rPr>
          <w:rFonts w:asciiTheme="minorHAnsi" w:hAnsiTheme="minorHAnsi"/>
        </w:rPr>
        <w:t>machine</w:t>
      </w:r>
      <w:r>
        <w:rPr>
          <w:rFonts w:asciiTheme="minorHAnsi" w:hAnsiTheme="minorHAnsi"/>
          <w:spacing w:val="-5"/>
        </w:rPr>
        <w:t xml:space="preserve"> </w:t>
      </w:r>
      <w:r>
        <w:rPr>
          <w:rFonts w:asciiTheme="minorHAnsi" w:hAnsiTheme="minorHAnsi"/>
        </w:rPr>
        <w:t>learning</w:t>
      </w:r>
      <w:r>
        <w:rPr>
          <w:rFonts w:asciiTheme="minorHAnsi" w:hAnsiTheme="minorHAnsi"/>
          <w:spacing w:val="-4"/>
        </w:rPr>
        <w:t xml:space="preserve"> </w:t>
      </w:r>
      <w:r>
        <w:rPr>
          <w:rFonts w:asciiTheme="minorHAnsi" w:hAnsiTheme="minorHAnsi"/>
        </w:rPr>
        <w:t>algorithm.</w:t>
      </w:r>
    </w:p>
    <w:p w14:paraId="2435AAA7" w14:textId="77777777" w:rsidR="00F446E0" w:rsidRDefault="00F446E0">
      <w:pPr>
        <w:rPr>
          <w:rFonts w:asciiTheme="minorHAnsi" w:eastAsia="SimSun" w:hAnsiTheme="minorHAnsi" w:cs="Times New Roman"/>
          <w:sz w:val="24"/>
          <w:szCs w:val="24"/>
        </w:rPr>
      </w:pPr>
    </w:p>
    <w:p w14:paraId="39E09D0A" w14:textId="77777777" w:rsidR="00F446E0" w:rsidRDefault="00F446E0">
      <w:pPr>
        <w:rPr>
          <w:rFonts w:asciiTheme="minorHAnsi" w:eastAsia="SimSun" w:hAnsiTheme="minorHAnsi" w:cs="Times New Roman"/>
          <w:sz w:val="24"/>
          <w:szCs w:val="24"/>
        </w:rPr>
      </w:pPr>
    </w:p>
    <w:p w14:paraId="78F55056" w14:textId="77777777" w:rsidR="00F446E0" w:rsidRDefault="00F446E0">
      <w:pPr>
        <w:rPr>
          <w:rFonts w:asciiTheme="minorHAnsi" w:eastAsia="SimSun" w:hAnsiTheme="minorHAnsi" w:cs="Times New Roman"/>
          <w:sz w:val="24"/>
          <w:szCs w:val="24"/>
        </w:rPr>
      </w:pPr>
    </w:p>
    <w:p w14:paraId="7617ECEC" w14:textId="77777777" w:rsidR="00F446E0" w:rsidRDefault="00F446E0">
      <w:pPr>
        <w:rPr>
          <w:rFonts w:asciiTheme="minorHAnsi" w:eastAsia="SimSun" w:hAnsiTheme="minorHAnsi" w:cs="Times New Roman"/>
          <w:sz w:val="24"/>
          <w:szCs w:val="24"/>
        </w:rPr>
      </w:pPr>
    </w:p>
    <w:p w14:paraId="0EE91957" w14:textId="77777777" w:rsidR="00F446E0" w:rsidRDefault="00000000">
      <w:pPr>
        <w:pStyle w:val="Heading1"/>
        <w:tabs>
          <w:tab w:val="left" w:pos="515"/>
        </w:tabs>
        <w:spacing w:before="181"/>
        <w:ind w:left="0" w:right="0"/>
        <w:jc w:val="left"/>
        <w:rPr>
          <w:rFonts w:asciiTheme="minorHAnsi" w:hAnsiTheme="minorHAnsi"/>
        </w:rPr>
      </w:pPr>
      <w:r>
        <w:rPr>
          <w:rFonts w:asciiTheme="minorHAnsi" w:hAnsiTheme="minorHAnsi"/>
          <w:color w:val="2E5394"/>
        </w:rPr>
        <w:t>5. Design</w:t>
      </w:r>
      <w:r>
        <w:rPr>
          <w:rFonts w:asciiTheme="minorHAnsi" w:hAnsiTheme="minorHAnsi"/>
          <w:color w:val="2E5394"/>
          <w:spacing w:val="-5"/>
        </w:rPr>
        <w:t xml:space="preserve"> </w:t>
      </w:r>
      <w:r>
        <w:rPr>
          <w:rFonts w:asciiTheme="minorHAnsi" w:hAnsiTheme="minorHAnsi"/>
          <w:color w:val="2E5394"/>
        </w:rPr>
        <w:t>Flow</w:t>
      </w:r>
    </w:p>
    <w:p w14:paraId="1F7DDEF9" w14:textId="77777777" w:rsidR="00F446E0" w:rsidRDefault="00F446E0">
      <w:pPr>
        <w:pStyle w:val="BodyText"/>
        <w:spacing w:before="3"/>
        <w:rPr>
          <w:rFonts w:asciiTheme="minorHAnsi" w:hAnsiTheme="minorHAnsi"/>
          <w:sz w:val="39"/>
        </w:rPr>
      </w:pPr>
    </w:p>
    <w:p w14:paraId="3ADFAB0F" w14:textId="77777777" w:rsidR="00F446E0" w:rsidRDefault="00000000">
      <w:pPr>
        <w:pStyle w:val="ListParagraph"/>
        <w:tabs>
          <w:tab w:val="left" w:pos="665"/>
        </w:tabs>
        <w:ind w:left="0" w:firstLine="0"/>
        <w:jc w:val="left"/>
        <w:rPr>
          <w:rFonts w:asciiTheme="minorHAnsi" w:hAnsiTheme="minorHAnsi"/>
          <w:b/>
          <w:bCs/>
          <w:sz w:val="28"/>
          <w:szCs w:val="28"/>
        </w:rPr>
      </w:pPr>
      <w:r>
        <w:rPr>
          <w:rFonts w:asciiTheme="minorHAnsi" w:hAnsiTheme="minorHAnsi"/>
          <w:b/>
          <w:bCs/>
          <w:color w:val="2E5394"/>
          <w:sz w:val="28"/>
          <w:szCs w:val="28"/>
        </w:rPr>
        <w:t>5.1 Modeling</w:t>
      </w:r>
    </w:p>
    <w:p w14:paraId="31B2258F" w14:textId="77777777" w:rsidR="00F446E0" w:rsidRDefault="00F446E0">
      <w:pPr>
        <w:pStyle w:val="BodyText"/>
        <w:spacing w:before="21" w:line="254" w:lineRule="auto"/>
        <w:ind w:right="322"/>
        <w:jc w:val="both"/>
        <w:rPr>
          <w:rFonts w:asciiTheme="minorHAnsi" w:hAnsiTheme="minorHAnsi"/>
        </w:rPr>
      </w:pPr>
    </w:p>
    <w:p w14:paraId="1A57A0E4" w14:textId="77777777" w:rsidR="00F446E0" w:rsidRDefault="00000000">
      <w:pPr>
        <w:pStyle w:val="BodyText"/>
        <w:spacing w:before="21" w:line="254" w:lineRule="auto"/>
        <w:ind w:right="322"/>
        <w:jc w:val="both"/>
        <w:rPr>
          <w:rFonts w:asciiTheme="minorHAnsi" w:hAnsiTheme="minorHAnsi"/>
        </w:rPr>
      </w:pPr>
      <w:r>
        <w:rPr>
          <w:rFonts w:asciiTheme="minorHAnsi" w:hAnsiTheme="minorHAnsi"/>
        </w:rPr>
        <w:t>The</w:t>
      </w:r>
      <w:r>
        <w:rPr>
          <w:rFonts w:asciiTheme="minorHAnsi" w:hAnsiTheme="minorHAnsi"/>
          <w:spacing w:val="1"/>
        </w:rPr>
        <w:t xml:space="preserve"> </w:t>
      </w:r>
      <w:r>
        <w:rPr>
          <w:rFonts w:asciiTheme="minorHAnsi" w:hAnsiTheme="minorHAnsi"/>
        </w:rPr>
        <w:t>pre-processed</w:t>
      </w:r>
      <w:r>
        <w:rPr>
          <w:rFonts w:asciiTheme="minorHAnsi" w:hAnsiTheme="minorHAnsi"/>
          <w:spacing w:val="1"/>
        </w:rPr>
        <w:t xml:space="preserve"> </w:t>
      </w:r>
      <w:r>
        <w:rPr>
          <w:rFonts w:asciiTheme="minorHAnsi" w:hAnsiTheme="minorHAnsi"/>
        </w:rPr>
        <w:t>data</w:t>
      </w:r>
      <w:r>
        <w:rPr>
          <w:rFonts w:asciiTheme="minorHAnsi" w:hAnsiTheme="minorHAnsi"/>
          <w:spacing w:val="1"/>
        </w:rPr>
        <w:t xml:space="preserve"> </w:t>
      </w:r>
      <w:r>
        <w:rPr>
          <w:rFonts w:asciiTheme="minorHAnsi" w:hAnsiTheme="minorHAnsi"/>
        </w:rPr>
        <w:t>is</w:t>
      </w:r>
      <w:r>
        <w:rPr>
          <w:rFonts w:asciiTheme="minorHAnsi" w:hAnsiTheme="minorHAnsi"/>
          <w:spacing w:val="1"/>
        </w:rPr>
        <w:t xml:space="preserve"> </w:t>
      </w:r>
      <w:r>
        <w:rPr>
          <w:rFonts w:asciiTheme="minorHAnsi" w:hAnsiTheme="minorHAnsi"/>
        </w:rPr>
        <w:t>then</w:t>
      </w:r>
      <w:r>
        <w:rPr>
          <w:rFonts w:asciiTheme="minorHAnsi" w:hAnsiTheme="minorHAnsi"/>
          <w:spacing w:val="1"/>
        </w:rPr>
        <w:t xml:space="preserve"> </w:t>
      </w:r>
      <w:r>
        <w:rPr>
          <w:rFonts w:asciiTheme="minorHAnsi" w:hAnsiTheme="minorHAnsi"/>
        </w:rPr>
        <w:t>visualized</w:t>
      </w:r>
      <w:r>
        <w:rPr>
          <w:rFonts w:asciiTheme="minorHAnsi" w:hAnsiTheme="minorHAnsi"/>
          <w:spacing w:val="1"/>
        </w:rPr>
        <w:t xml:space="preserve"> </w:t>
      </w:r>
      <w:r>
        <w:rPr>
          <w:rFonts w:asciiTheme="minorHAnsi" w:hAnsiTheme="minorHAnsi"/>
        </w:rPr>
        <w:t>and all the required insights are being drawn.</w:t>
      </w:r>
      <w:r>
        <w:rPr>
          <w:rFonts w:asciiTheme="minorHAnsi" w:hAnsiTheme="minorHAnsi"/>
          <w:spacing w:val="1"/>
        </w:rPr>
        <w:t xml:space="preserve"> </w:t>
      </w:r>
      <w:r>
        <w:rPr>
          <w:rFonts w:asciiTheme="minorHAnsi" w:hAnsiTheme="minorHAnsi"/>
        </w:rPr>
        <w:t>Although from the drawn insights, the data is randomly spread but still modeling is performed with</w:t>
      </w:r>
      <w:r>
        <w:rPr>
          <w:rFonts w:asciiTheme="minorHAnsi" w:hAnsiTheme="minorHAnsi"/>
          <w:spacing w:val="1"/>
        </w:rPr>
        <w:t xml:space="preserve"> </w:t>
      </w:r>
      <w:r>
        <w:rPr>
          <w:rFonts w:asciiTheme="minorHAnsi" w:hAnsiTheme="minorHAnsi"/>
        </w:rPr>
        <w:t>different machine learning algorithms to make sure we cover all the possibilities. And finally, as</w:t>
      </w:r>
      <w:r>
        <w:rPr>
          <w:rFonts w:asciiTheme="minorHAnsi" w:hAnsiTheme="minorHAnsi"/>
          <w:spacing w:val="1"/>
        </w:rPr>
        <w:t xml:space="preserve"> </w:t>
      </w:r>
      <w:r>
        <w:rPr>
          <w:rFonts w:asciiTheme="minorHAnsi" w:hAnsiTheme="minorHAnsi"/>
        </w:rPr>
        <w:t>expected</w:t>
      </w:r>
      <w:r>
        <w:rPr>
          <w:rFonts w:asciiTheme="minorHAnsi" w:hAnsiTheme="minorHAnsi"/>
          <w:spacing w:val="1"/>
        </w:rPr>
        <w:t xml:space="preserve"> </w:t>
      </w:r>
      <w:r>
        <w:rPr>
          <w:rFonts w:asciiTheme="minorHAnsi" w:hAnsiTheme="minorHAnsi"/>
        </w:rPr>
        <w:t>random</w:t>
      </w:r>
      <w:r>
        <w:rPr>
          <w:rFonts w:asciiTheme="minorHAnsi" w:hAnsiTheme="minorHAnsi"/>
          <w:spacing w:val="1"/>
        </w:rPr>
        <w:t xml:space="preserve"> </w:t>
      </w:r>
      <w:r>
        <w:rPr>
          <w:rFonts w:asciiTheme="minorHAnsi" w:hAnsiTheme="minorHAnsi"/>
        </w:rPr>
        <w:t>forest</w:t>
      </w:r>
      <w:r>
        <w:rPr>
          <w:rFonts w:asciiTheme="minorHAnsi" w:hAnsiTheme="minorHAnsi"/>
          <w:spacing w:val="1"/>
        </w:rPr>
        <w:t xml:space="preserve"> </w:t>
      </w:r>
      <w:r>
        <w:rPr>
          <w:rFonts w:asciiTheme="minorHAnsi" w:hAnsiTheme="minorHAnsi"/>
        </w:rPr>
        <w:t>regression</w:t>
      </w:r>
      <w:r>
        <w:rPr>
          <w:rFonts w:asciiTheme="minorHAnsi" w:hAnsiTheme="minorHAnsi"/>
          <w:spacing w:val="1"/>
        </w:rPr>
        <w:t xml:space="preserve"> </w:t>
      </w:r>
      <w:r>
        <w:rPr>
          <w:rFonts w:asciiTheme="minorHAnsi" w:hAnsiTheme="minorHAnsi"/>
        </w:rPr>
        <w:t>performed</w:t>
      </w:r>
      <w:r>
        <w:rPr>
          <w:rFonts w:asciiTheme="minorHAnsi" w:hAnsiTheme="minorHAnsi"/>
          <w:spacing w:val="1"/>
        </w:rPr>
        <w:t xml:space="preserve"> </w:t>
      </w:r>
      <w:r>
        <w:rPr>
          <w:rFonts w:asciiTheme="minorHAnsi" w:hAnsiTheme="minorHAnsi"/>
        </w:rPr>
        <w:t>well and further hyperparameter tuning is done to</w:t>
      </w:r>
      <w:r>
        <w:rPr>
          <w:rFonts w:asciiTheme="minorHAnsi" w:hAnsiTheme="minorHAnsi"/>
          <w:spacing w:val="1"/>
        </w:rPr>
        <w:t xml:space="preserve"> </w:t>
      </w:r>
      <w:r>
        <w:rPr>
          <w:rFonts w:asciiTheme="minorHAnsi" w:hAnsiTheme="minorHAnsi"/>
        </w:rPr>
        <w:t>increase</w:t>
      </w:r>
      <w:r>
        <w:rPr>
          <w:rFonts w:asciiTheme="minorHAnsi" w:hAnsiTheme="minorHAnsi"/>
          <w:spacing w:val="-2"/>
        </w:rPr>
        <w:t xml:space="preserve"> </w:t>
      </w:r>
      <w:r>
        <w:rPr>
          <w:rFonts w:asciiTheme="minorHAnsi" w:hAnsiTheme="minorHAnsi"/>
        </w:rPr>
        <w:t>the</w:t>
      </w:r>
      <w:r>
        <w:rPr>
          <w:rFonts w:asciiTheme="minorHAnsi" w:hAnsiTheme="minorHAnsi"/>
          <w:spacing w:val="-1"/>
        </w:rPr>
        <w:t xml:space="preserve"> </w:t>
      </w:r>
      <w:r>
        <w:rPr>
          <w:rFonts w:asciiTheme="minorHAnsi" w:hAnsiTheme="minorHAnsi"/>
        </w:rPr>
        <w:t>model’s</w:t>
      </w:r>
      <w:r>
        <w:rPr>
          <w:rFonts w:asciiTheme="minorHAnsi" w:hAnsiTheme="minorHAnsi"/>
          <w:spacing w:val="-2"/>
        </w:rPr>
        <w:t xml:space="preserve"> </w:t>
      </w:r>
      <w:r>
        <w:rPr>
          <w:rFonts w:asciiTheme="minorHAnsi" w:hAnsiTheme="minorHAnsi"/>
        </w:rPr>
        <w:t>accuracy.</w:t>
      </w:r>
    </w:p>
    <w:p w14:paraId="2EC3F850" w14:textId="77777777" w:rsidR="00F446E0" w:rsidRDefault="00000000">
      <w:pPr>
        <w:pStyle w:val="Heading2"/>
        <w:tabs>
          <w:tab w:val="left" w:pos="665"/>
        </w:tabs>
        <w:spacing w:before="165"/>
        <w:ind w:left="0" w:right="0"/>
        <w:jc w:val="left"/>
        <w:rPr>
          <w:rFonts w:asciiTheme="minorHAnsi" w:hAnsiTheme="minorHAnsi"/>
        </w:rPr>
      </w:pPr>
      <w:r>
        <w:rPr>
          <w:rFonts w:asciiTheme="minorHAnsi" w:hAnsiTheme="minorHAnsi"/>
          <w:color w:val="2E5394"/>
        </w:rPr>
        <w:t>5.2 UI</w:t>
      </w:r>
      <w:r>
        <w:rPr>
          <w:rFonts w:asciiTheme="minorHAnsi" w:hAnsiTheme="minorHAnsi"/>
          <w:color w:val="2E5394"/>
          <w:spacing w:val="-10"/>
        </w:rPr>
        <w:t xml:space="preserve"> </w:t>
      </w:r>
      <w:r>
        <w:rPr>
          <w:rFonts w:asciiTheme="minorHAnsi" w:hAnsiTheme="minorHAnsi"/>
          <w:color w:val="2E5394"/>
        </w:rPr>
        <w:t>Integration</w:t>
      </w:r>
    </w:p>
    <w:p w14:paraId="2F19D25B" w14:textId="77777777" w:rsidR="00F446E0" w:rsidRDefault="00F446E0">
      <w:pPr>
        <w:pStyle w:val="BodyText"/>
        <w:spacing w:before="24" w:line="249" w:lineRule="auto"/>
        <w:ind w:right="347"/>
        <w:jc w:val="both"/>
        <w:rPr>
          <w:rFonts w:asciiTheme="minorHAnsi" w:hAnsiTheme="minorHAnsi"/>
        </w:rPr>
      </w:pPr>
    </w:p>
    <w:p w14:paraId="0CA7B6DE" w14:textId="77777777" w:rsidR="00F446E0" w:rsidRDefault="00000000">
      <w:pPr>
        <w:pStyle w:val="BodyText"/>
        <w:spacing w:before="24" w:line="249" w:lineRule="auto"/>
        <w:ind w:right="347"/>
        <w:jc w:val="both"/>
        <w:rPr>
          <w:rFonts w:asciiTheme="minorHAnsi" w:hAnsiTheme="minorHAnsi"/>
        </w:rPr>
      </w:pPr>
      <w:r>
        <w:rPr>
          <w:rFonts w:asciiTheme="minorHAnsi" w:hAnsiTheme="minorHAnsi"/>
        </w:rPr>
        <w:t>Both</w:t>
      </w:r>
      <w:r>
        <w:rPr>
          <w:rFonts w:asciiTheme="minorHAnsi" w:hAnsiTheme="minorHAnsi"/>
          <w:spacing w:val="1"/>
        </w:rPr>
        <w:t xml:space="preserve"> </w:t>
      </w:r>
      <w:r>
        <w:rPr>
          <w:rFonts w:asciiTheme="minorHAnsi" w:hAnsiTheme="minorHAnsi"/>
        </w:rPr>
        <w:t>CSS,</w:t>
      </w:r>
      <w:r>
        <w:rPr>
          <w:rFonts w:asciiTheme="minorHAnsi" w:hAnsiTheme="minorHAnsi"/>
          <w:spacing w:val="1"/>
        </w:rPr>
        <w:t xml:space="preserve"> </w:t>
      </w:r>
      <w:r>
        <w:rPr>
          <w:rFonts w:asciiTheme="minorHAnsi" w:hAnsiTheme="minorHAnsi"/>
        </w:rPr>
        <w:t>HTML and JAVASCRIPT</w:t>
      </w:r>
      <w:r>
        <w:rPr>
          <w:rFonts w:asciiTheme="minorHAnsi" w:hAnsiTheme="minorHAnsi"/>
          <w:spacing w:val="1"/>
        </w:rPr>
        <w:t xml:space="preserve"> </w:t>
      </w:r>
      <w:r>
        <w:rPr>
          <w:rFonts w:asciiTheme="minorHAnsi" w:hAnsiTheme="minorHAnsi"/>
        </w:rPr>
        <w:t>files</w:t>
      </w:r>
      <w:r>
        <w:rPr>
          <w:rFonts w:asciiTheme="minorHAnsi" w:hAnsiTheme="minorHAnsi"/>
          <w:spacing w:val="1"/>
        </w:rPr>
        <w:t xml:space="preserve"> </w:t>
      </w:r>
      <w:r>
        <w:rPr>
          <w:rFonts w:asciiTheme="minorHAnsi" w:hAnsiTheme="minorHAnsi"/>
        </w:rPr>
        <w:t>are</w:t>
      </w:r>
      <w:r>
        <w:rPr>
          <w:rFonts w:asciiTheme="minorHAnsi" w:hAnsiTheme="minorHAnsi"/>
          <w:spacing w:val="1"/>
        </w:rPr>
        <w:t xml:space="preserve"> </w:t>
      </w:r>
      <w:r>
        <w:rPr>
          <w:rFonts w:asciiTheme="minorHAnsi" w:hAnsiTheme="minorHAnsi"/>
        </w:rPr>
        <w:t>being</w:t>
      </w:r>
      <w:r>
        <w:rPr>
          <w:rFonts w:asciiTheme="minorHAnsi" w:hAnsiTheme="minorHAnsi"/>
          <w:spacing w:val="1"/>
        </w:rPr>
        <w:t xml:space="preserve"> </w:t>
      </w:r>
      <w:r>
        <w:rPr>
          <w:rFonts w:asciiTheme="minorHAnsi" w:hAnsiTheme="minorHAnsi"/>
        </w:rPr>
        <w:t>created</w:t>
      </w:r>
      <w:r>
        <w:rPr>
          <w:rFonts w:asciiTheme="minorHAnsi" w:hAnsiTheme="minorHAnsi"/>
          <w:spacing w:val="55"/>
        </w:rPr>
        <w:t xml:space="preserve"> </w:t>
      </w:r>
      <w:r>
        <w:rPr>
          <w:rFonts w:asciiTheme="minorHAnsi" w:hAnsiTheme="minorHAnsi"/>
        </w:rPr>
        <w:t>and are being integrated with the created</w:t>
      </w:r>
      <w:r>
        <w:rPr>
          <w:rFonts w:asciiTheme="minorHAnsi" w:hAnsiTheme="minorHAnsi"/>
          <w:spacing w:val="1"/>
        </w:rPr>
        <w:t xml:space="preserve"> </w:t>
      </w:r>
      <w:r>
        <w:rPr>
          <w:rFonts w:asciiTheme="minorHAnsi" w:hAnsiTheme="minorHAnsi"/>
          <w:spacing w:val="-1"/>
        </w:rPr>
        <w:t>machine learning model.</w:t>
      </w:r>
      <w:r>
        <w:rPr>
          <w:rFonts w:asciiTheme="minorHAnsi" w:hAnsiTheme="minorHAnsi"/>
          <w:spacing w:val="-13"/>
        </w:rPr>
        <w:t xml:space="preserve"> </w:t>
      </w:r>
      <w:r>
        <w:rPr>
          <w:rFonts w:asciiTheme="minorHAnsi" w:hAnsiTheme="minorHAnsi"/>
          <w:spacing w:val="-1"/>
        </w:rPr>
        <w:t>All the required files</w:t>
      </w:r>
      <w:r>
        <w:rPr>
          <w:rFonts w:asciiTheme="minorHAnsi" w:hAnsiTheme="minorHAnsi"/>
        </w:rPr>
        <w:t xml:space="preserve"> </w:t>
      </w:r>
      <w:r>
        <w:rPr>
          <w:rFonts w:asciiTheme="minorHAnsi" w:hAnsiTheme="minorHAnsi"/>
          <w:spacing w:val="-1"/>
        </w:rPr>
        <w:t>are then integrated to the app.py</w:t>
      </w:r>
      <w:r>
        <w:rPr>
          <w:rFonts w:asciiTheme="minorHAnsi" w:hAnsiTheme="minorHAnsi"/>
        </w:rPr>
        <w:t xml:space="preserve"> </w:t>
      </w:r>
      <w:r>
        <w:rPr>
          <w:rFonts w:asciiTheme="minorHAnsi" w:hAnsiTheme="minorHAnsi"/>
          <w:spacing w:val="-1"/>
        </w:rPr>
        <w:t>file and tested locally.</w:t>
      </w:r>
    </w:p>
    <w:p w14:paraId="191F12E8" w14:textId="77777777" w:rsidR="00F446E0" w:rsidRDefault="00F446E0">
      <w:pPr>
        <w:spacing w:line="249" w:lineRule="auto"/>
        <w:jc w:val="both"/>
        <w:rPr>
          <w:rFonts w:asciiTheme="minorHAnsi" w:hAnsiTheme="minorHAnsi"/>
        </w:rPr>
        <w:sectPr w:rsidR="00F446E0">
          <w:footerReference w:type="default" r:id="rId10"/>
          <w:pgSz w:w="11920" w:h="16840"/>
          <w:pgMar w:top="1180" w:right="1120" w:bottom="280" w:left="1160" w:header="275" w:footer="0" w:gutter="0"/>
          <w:pgNumType w:start="1"/>
          <w:cols w:space="720"/>
        </w:sectPr>
      </w:pPr>
    </w:p>
    <w:p w14:paraId="582500DB" w14:textId="77777777" w:rsidR="00F446E0" w:rsidRDefault="00F446E0">
      <w:pPr>
        <w:pStyle w:val="BodyText"/>
        <w:spacing w:before="4"/>
        <w:rPr>
          <w:rFonts w:asciiTheme="minorHAnsi" w:hAnsiTheme="minorHAnsi"/>
          <w:sz w:val="19"/>
        </w:rPr>
      </w:pPr>
    </w:p>
    <w:p w14:paraId="1E9EC2B4" w14:textId="77777777" w:rsidR="00F446E0" w:rsidRDefault="00000000">
      <w:pPr>
        <w:pStyle w:val="ListParagraph"/>
        <w:tabs>
          <w:tab w:val="left" w:pos="665"/>
        </w:tabs>
        <w:spacing w:before="47"/>
        <w:ind w:left="275" w:firstLine="0"/>
        <w:jc w:val="left"/>
        <w:rPr>
          <w:rFonts w:asciiTheme="minorHAnsi" w:hAnsiTheme="minorHAnsi"/>
          <w:b/>
          <w:bCs/>
          <w:color w:val="2E5394"/>
          <w:sz w:val="28"/>
          <w:szCs w:val="28"/>
        </w:rPr>
      </w:pPr>
      <w:r>
        <w:rPr>
          <w:rFonts w:asciiTheme="minorHAnsi" w:hAnsiTheme="minorHAnsi"/>
          <w:b/>
          <w:bCs/>
          <w:color w:val="2E5394"/>
          <w:sz w:val="28"/>
          <w:szCs w:val="28"/>
        </w:rPr>
        <w:t>5.3 Modelling</w:t>
      </w:r>
      <w:r>
        <w:rPr>
          <w:rFonts w:asciiTheme="minorHAnsi" w:hAnsiTheme="minorHAnsi"/>
          <w:b/>
          <w:bCs/>
          <w:color w:val="2E5394"/>
          <w:spacing w:val="-11"/>
          <w:sz w:val="28"/>
          <w:szCs w:val="28"/>
        </w:rPr>
        <w:t xml:space="preserve"> </w:t>
      </w:r>
      <w:r>
        <w:rPr>
          <w:rFonts w:asciiTheme="minorHAnsi" w:hAnsiTheme="minorHAnsi"/>
          <w:b/>
          <w:bCs/>
          <w:color w:val="2E5394"/>
          <w:sz w:val="28"/>
          <w:szCs w:val="28"/>
        </w:rPr>
        <w:t>Process</w:t>
      </w:r>
      <w:r>
        <w:rPr>
          <w:rFonts w:asciiTheme="minorHAnsi" w:hAnsiTheme="minorHAnsi"/>
          <w:b/>
          <w:bCs/>
          <w:sz w:val="28"/>
          <w:szCs w:val="28"/>
        </w:rPr>
        <w:t>&amp;</w:t>
      </w:r>
      <w:r>
        <w:rPr>
          <w:rFonts w:asciiTheme="minorHAnsi" w:hAnsiTheme="minorHAnsi"/>
          <w:b/>
          <w:bCs/>
          <w:color w:val="2E5394"/>
          <w:sz w:val="28"/>
          <w:szCs w:val="28"/>
        </w:rPr>
        <w:t>5.4</w:t>
      </w:r>
      <w:r>
        <w:rPr>
          <w:rFonts w:asciiTheme="minorHAnsi" w:hAnsiTheme="minorHAnsi"/>
          <w:b/>
          <w:bCs/>
          <w:color w:val="2E5394"/>
          <w:spacing w:val="-11"/>
          <w:sz w:val="28"/>
          <w:szCs w:val="28"/>
        </w:rPr>
        <w:t xml:space="preserve"> </w:t>
      </w:r>
      <w:r>
        <w:rPr>
          <w:rFonts w:asciiTheme="minorHAnsi" w:hAnsiTheme="minorHAnsi"/>
          <w:b/>
          <w:bCs/>
          <w:color w:val="2E5394"/>
          <w:sz w:val="28"/>
          <w:szCs w:val="28"/>
        </w:rPr>
        <w:t>Deployment</w:t>
      </w:r>
      <w:r>
        <w:rPr>
          <w:rFonts w:asciiTheme="minorHAnsi" w:hAnsiTheme="minorHAnsi"/>
          <w:b/>
          <w:bCs/>
          <w:color w:val="2E5394"/>
          <w:spacing w:val="-11"/>
          <w:sz w:val="28"/>
          <w:szCs w:val="28"/>
        </w:rPr>
        <w:t xml:space="preserve"> </w:t>
      </w:r>
      <w:r>
        <w:rPr>
          <w:rFonts w:asciiTheme="minorHAnsi" w:hAnsiTheme="minorHAnsi"/>
          <w:b/>
          <w:bCs/>
          <w:color w:val="2E5394"/>
          <w:sz w:val="28"/>
          <w:szCs w:val="28"/>
        </w:rPr>
        <w:t>Process</w:t>
      </w:r>
    </w:p>
    <w:p w14:paraId="4BA03181" w14:textId="77777777" w:rsidR="00F446E0" w:rsidRDefault="00000000">
      <w:pPr>
        <w:pStyle w:val="ListParagraph"/>
        <w:tabs>
          <w:tab w:val="left" w:pos="665"/>
        </w:tabs>
        <w:spacing w:before="47"/>
        <w:ind w:left="0" w:firstLine="0"/>
        <w:jc w:val="left"/>
        <w:rPr>
          <w:rFonts w:asciiTheme="minorHAnsi" w:hAnsiTheme="minorHAnsi"/>
          <w:sz w:val="23"/>
        </w:rPr>
      </w:pPr>
      <w:r>
        <w:rPr>
          <w:rFonts w:asciiTheme="minorHAnsi" w:hAnsiTheme="minorHAnsi"/>
          <w:b/>
          <w:bCs/>
          <w:color w:val="2E5394"/>
          <w:sz w:val="28"/>
          <w:szCs w:val="28"/>
        </w:rPr>
        <w:tab/>
      </w:r>
      <w:r>
        <w:rPr>
          <w:rFonts w:asciiTheme="minorHAnsi" w:hAnsiTheme="minorHAnsi"/>
          <w:noProof/>
        </w:rPr>
        <w:drawing>
          <wp:inline distT="0" distB="0" distL="0" distR="0" wp14:anchorId="59AACB24" wp14:editId="08401A2B">
            <wp:extent cx="5943600" cy="3797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5B9811F4" w14:textId="77777777" w:rsidR="00F446E0" w:rsidRDefault="00F446E0">
      <w:pPr>
        <w:pStyle w:val="Heading1"/>
        <w:tabs>
          <w:tab w:val="left" w:pos="515"/>
        </w:tabs>
        <w:spacing w:before="0"/>
        <w:ind w:left="275" w:right="0"/>
        <w:jc w:val="left"/>
        <w:rPr>
          <w:rFonts w:asciiTheme="minorHAnsi" w:hAnsiTheme="minorHAnsi"/>
          <w:color w:val="2E5394"/>
        </w:rPr>
      </w:pPr>
    </w:p>
    <w:p w14:paraId="73F5B3A6" w14:textId="77777777" w:rsidR="00F446E0" w:rsidRDefault="00F446E0">
      <w:pPr>
        <w:pStyle w:val="Heading1"/>
        <w:tabs>
          <w:tab w:val="left" w:pos="515"/>
        </w:tabs>
        <w:spacing w:before="0"/>
        <w:ind w:left="275" w:right="0"/>
        <w:jc w:val="left"/>
        <w:rPr>
          <w:rFonts w:asciiTheme="minorHAnsi" w:hAnsiTheme="minorHAnsi"/>
          <w:color w:val="2E5394"/>
        </w:rPr>
      </w:pPr>
    </w:p>
    <w:p w14:paraId="33F9EABB" w14:textId="77777777" w:rsidR="00F446E0" w:rsidRDefault="00F446E0">
      <w:pPr>
        <w:pStyle w:val="Heading1"/>
        <w:tabs>
          <w:tab w:val="left" w:pos="515"/>
        </w:tabs>
        <w:spacing w:before="0"/>
        <w:ind w:left="275" w:right="0"/>
        <w:jc w:val="left"/>
        <w:rPr>
          <w:rFonts w:asciiTheme="minorHAnsi" w:hAnsiTheme="minorHAnsi"/>
          <w:color w:val="2E5394"/>
        </w:rPr>
      </w:pPr>
    </w:p>
    <w:p w14:paraId="15AED27D" w14:textId="77777777" w:rsidR="00F446E0" w:rsidRDefault="00F446E0">
      <w:pPr>
        <w:pStyle w:val="Heading1"/>
        <w:tabs>
          <w:tab w:val="left" w:pos="515"/>
        </w:tabs>
        <w:spacing w:before="0"/>
        <w:ind w:left="275" w:right="0"/>
        <w:jc w:val="left"/>
        <w:rPr>
          <w:rFonts w:asciiTheme="minorHAnsi" w:hAnsiTheme="minorHAnsi"/>
          <w:color w:val="2E5394"/>
        </w:rPr>
      </w:pPr>
    </w:p>
    <w:p w14:paraId="6ECDD4FB" w14:textId="77777777" w:rsidR="00F446E0" w:rsidRDefault="00F446E0">
      <w:pPr>
        <w:pStyle w:val="Heading1"/>
        <w:tabs>
          <w:tab w:val="left" w:pos="515"/>
        </w:tabs>
        <w:spacing w:before="0"/>
        <w:ind w:left="275" w:right="0"/>
        <w:jc w:val="left"/>
        <w:rPr>
          <w:rFonts w:asciiTheme="minorHAnsi" w:hAnsiTheme="minorHAnsi"/>
          <w:color w:val="2E5394"/>
        </w:rPr>
      </w:pPr>
    </w:p>
    <w:p w14:paraId="69709DA3" w14:textId="77777777" w:rsidR="00F446E0" w:rsidRDefault="00F446E0">
      <w:pPr>
        <w:pStyle w:val="Heading1"/>
        <w:tabs>
          <w:tab w:val="left" w:pos="515"/>
        </w:tabs>
        <w:spacing w:before="0"/>
        <w:ind w:left="275" w:right="0"/>
        <w:jc w:val="left"/>
        <w:rPr>
          <w:rFonts w:asciiTheme="minorHAnsi" w:hAnsiTheme="minorHAnsi"/>
          <w:color w:val="2E5394"/>
        </w:rPr>
      </w:pPr>
    </w:p>
    <w:p w14:paraId="205C6B2E" w14:textId="77777777" w:rsidR="00F446E0" w:rsidRDefault="00F446E0">
      <w:pPr>
        <w:pStyle w:val="Heading1"/>
        <w:tabs>
          <w:tab w:val="left" w:pos="515"/>
        </w:tabs>
        <w:spacing w:before="0"/>
        <w:ind w:left="275" w:right="0"/>
        <w:jc w:val="left"/>
        <w:rPr>
          <w:rFonts w:asciiTheme="minorHAnsi" w:hAnsiTheme="minorHAnsi"/>
          <w:color w:val="2E5394"/>
        </w:rPr>
      </w:pPr>
    </w:p>
    <w:p w14:paraId="14888BF2" w14:textId="77777777" w:rsidR="00F446E0" w:rsidRDefault="00F446E0">
      <w:pPr>
        <w:pStyle w:val="Heading1"/>
        <w:tabs>
          <w:tab w:val="left" w:pos="515"/>
        </w:tabs>
        <w:spacing w:before="0"/>
        <w:ind w:left="275" w:right="0"/>
        <w:jc w:val="left"/>
        <w:rPr>
          <w:rFonts w:asciiTheme="minorHAnsi" w:hAnsiTheme="minorHAnsi"/>
          <w:color w:val="2E5394"/>
        </w:rPr>
      </w:pPr>
    </w:p>
    <w:p w14:paraId="556D7A49" w14:textId="77777777" w:rsidR="00F446E0" w:rsidRDefault="00F446E0">
      <w:pPr>
        <w:pStyle w:val="Heading1"/>
        <w:tabs>
          <w:tab w:val="left" w:pos="515"/>
        </w:tabs>
        <w:spacing w:before="0"/>
        <w:ind w:left="275" w:right="0"/>
        <w:jc w:val="left"/>
        <w:rPr>
          <w:rFonts w:asciiTheme="minorHAnsi" w:hAnsiTheme="minorHAnsi"/>
          <w:color w:val="2E5394"/>
        </w:rPr>
      </w:pPr>
    </w:p>
    <w:p w14:paraId="63F92546" w14:textId="77777777" w:rsidR="00F446E0" w:rsidRDefault="00F446E0">
      <w:pPr>
        <w:pStyle w:val="Heading1"/>
        <w:tabs>
          <w:tab w:val="left" w:pos="515"/>
        </w:tabs>
        <w:spacing w:before="0"/>
        <w:ind w:left="275" w:right="0"/>
        <w:jc w:val="left"/>
        <w:rPr>
          <w:rFonts w:asciiTheme="minorHAnsi" w:hAnsiTheme="minorHAnsi"/>
          <w:color w:val="2E5394"/>
        </w:rPr>
      </w:pPr>
    </w:p>
    <w:p w14:paraId="6817D7B4" w14:textId="77777777" w:rsidR="00F446E0" w:rsidRDefault="00F446E0">
      <w:pPr>
        <w:pStyle w:val="Heading1"/>
        <w:tabs>
          <w:tab w:val="left" w:pos="515"/>
        </w:tabs>
        <w:spacing w:before="0"/>
        <w:ind w:left="275" w:right="0"/>
        <w:jc w:val="left"/>
        <w:rPr>
          <w:rFonts w:asciiTheme="minorHAnsi" w:hAnsiTheme="minorHAnsi"/>
          <w:color w:val="2E5394"/>
        </w:rPr>
      </w:pPr>
    </w:p>
    <w:p w14:paraId="75BAF618" w14:textId="77777777" w:rsidR="00F446E0" w:rsidRDefault="00F446E0">
      <w:pPr>
        <w:pStyle w:val="Heading1"/>
        <w:tabs>
          <w:tab w:val="left" w:pos="515"/>
        </w:tabs>
        <w:spacing w:before="0"/>
        <w:ind w:left="275" w:right="0"/>
        <w:jc w:val="left"/>
        <w:rPr>
          <w:rFonts w:asciiTheme="minorHAnsi" w:hAnsiTheme="minorHAnsi"/>
          <w:color w:val="2E5394"/>
        </w:rPr>
      </w:pPr>
    </w:p>
    <w:p w14:paraId="207FF187" w14:textId="77777777" w:rsidR="00F446E0" w:rsidRDefault="00F446E0">
      <w:pPr>
        <w:pStyle w:val="Heading1"/>
        <w:tabs>
          <w:tab w:val="left" w:pos="515"/>
        </w:tabs>
        <w:spacing w:before="0"/>
        <w:ind w:left="275" w:right="0"/>
        <w:jc w:val="left"/>
        <w:rPr>
          <w:rFonts w:asciiTheme="minorHAnsi" w:hAnsiTheme="minorHAnsi"/>
          <w:color w:val="2E5394"/>
        </w:rPr>
      </w:pPr>
    </w:p>
    <w:p w14:paraId="676196CA" w14:textId="77777777" w:rsidR="00F446E0" w:rsidRDefault="00F446E0">
      <w:pPr>
        <w:pStyle w:val="Heading1"/>
        <w:tabs>
          <w:tab w:val="left" w:pos="515"/>
        </w:tabs>
        <w:spacing w:before="0"/>
        <w:ind w:left="275" w:right="0"/>
        <w:jc w:val="left"/>
        <w:rPr>
          <w:rFonts w:asciiTheme="minorHAnsi" w:hAnsiTheme="minorHAnsi"/>
          <w:color w:val="2E5394"/>
        </w:rPr>
      </w:pPr>
    </w:p>
    <w:p w14:paraId="18DFDE18" w14:textId="77777777" w:rsidR="00957417" w:rsidRDefault="00957417" w:rsidP="00957417"/>
    <w:p w14:paraId="4F968FEF" w14:textId="77777777" w:rsidR="00957417" w:rsidRPr="00957417" w:rsidRDefault="00957417" w:rsidP="00957417"/>
    <w:p w14:paraId="25E2BFEA" w14:textId="77777777" w:rsidR="00F446E0" w:rsidRDefault="00000000">
      <w:pPr>
        <w:pStyle w:val="Heading1"/>
        <w:tabs>
          <w:tab w:val="left" w:pos="515"/>
        </w:tabs>
        <w:spacing w:before="0"/>
        <w:ind w:left="275" w:right="0"/>
        <w:jc w:val="left"/>
        <w:rPr>
          <w:rFonts w:asciiTheme="minorHAnsi" w:hAnsiTheme="minorHAnsi"/>
          <w:color w:val="2E5394"/>
        </w:rPr>
      </w:pPr>
      <w:r>
        <w:rPr>
          <w:rFonts w:asciiTheme="minorHAnsi" w:hAnsiTheme="minorHAnsi"/>
          <w:color w:val="2E5394"/>
        </w:rPr>
        <w:lastRenderedPageBreak/>
        <w:t>6. Data</w:t>
      </w:r>
      <w:r>
        <w:rPr>
          <w:rFonts w:asciiTheme="minorHAnsi" w:hAnsiTheme="minorHAnsi"/>
          <w:color w:val="2E5394"/>
          <w:spacing w:val="-16"/>
        </w:rPr>
        <w:t xml:space="preserve"> </w:t>
      </w:r>
      <w:r>
        <w:rPr>
          <w:rFonts w:asciiTheme="minorHAnsi" w:hAnsiTheme="minorHAnsi"/>
          <w:color w:val="2E5394"/>
        </w:rPr>
        <w:t>Validation</w:t>
      </w:r>
    </w:p>
    <w:p w14:paraId="06E94981" w14:textId="77777777" w:rsidR="00F446E0" w:rsidRDefault="00F446E0">
      <w:pPr>
        <w:rPr>
          <w:rFonts w:asciiTheme="minorHAnsi" w:hAnsiTheme="minorHAnsi"/>
        </w:rPr>
      </w:pPr>
    </w:p>
    <w:p w14:paraId="3EB59701"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In this step, we perform different sets of validation on the given set of training files.  </w:t>
      </w:r>
    </w:p>
    <w:p w14:paraId="576EE398" w14:textId="77777777" w:rsidR="00F446E0" w:rsidRDefault="00000000">
      <w:pPr>
        <w:pStyle w:val="ListParagraph"/>
        <w:numPr>
          <w:ilvl w:val="0"/>
          <w:numId w:val="4"/>
        </w:numPr>
        <w:rPr>
          <w:rFonts w:asciiTheme="minorHAnsi" w:hAnsiTheme="minorHAnsi" w:cs="Aparajita"/>
          <w:sz w:val="28"/>
          <w:szCs w:val="28"/>
        </w:rPr>
      </w:pPr>
      <w:r>
        <w:rPr>
          <w:rFonts w:asciiTheme="minorHAnsi" w:hAnsiTheme="minorHAnsi"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Theme="minorHAnsi" w:hAnsiTheme="minorHAnsi" w:cs="Aparajita"/>
          <w:sz w:val="28"/>
          <w:szCs w:val="28"/>
        </w:rPr>
        <w:t>Good_Data_Folder</w:t>
      </w:r>
      <w:proofErr w:type="spellEnd"/>
      <w:r>
        <w:rPr>
          <w:rFonts w:asciiTheme="minorHAnsi" w:hAnsiTheme="minorHAnsi" w:cs="Aparajita"/>
          <w:sz w:val="28"/>
          <w:szCs w:val="28"/>
        </w:rPr>
        <w:t>" else we move such files to "</w:t>
      </w:r>
      <w:proofErr w:type="spellStart"/>
      <w:r>
        <w:rPr>
          <w:rFonts w:asciiTheme="minorHAnsi" w:hAnsiTheme="minorHAnsi" w:cs="Aparajita"/>
          <w:sz w:val="28"/>
          <w:szCs w:val="28"/>
        </w:rPr>
        <w:t>Bad_Data_Folder</w:t>
      </w:r>
      <w:proofErr w:type="spellEnd"/>
      <w:r>
        <w:rPr>
          <w:rFonts w:asciiTheme="minorHAnsi" w:hAnsiTheme="minorHAnsi" w:cs="Aparajita"/>
          <w:sz w:val="28"/>
          <w:szCs w:val="28"/>
        </w:rPr>
        <w:t>."</w:t>
      </w:r>
    </w:p>
    <w:p w14:paraId="541E1D14" w14:textId="77777777" w:rsidR="00F446E0" w:rsidRDefault="00F446E0">
      <w:pPr>
        <w:pStyle w:val="ListParagraph"/>
        <w:rPr>
          <w:rFonts w:asciiTheme="minorHAnsi" w:hAnsiTheme="minorHAnsi" w:cs="Aparajita"/>
          <w:sz w:val="28"/>
          <w:szCs w:val="28"/>
        </w:rPr>
      </w:pPr>
    </w:p>
    <w:p w14:paraId="224E6075" w14:textId="77777777" w:rsidR="00F446E0" w:rsidRDefault="00000000">
      <w:pPr>
        <w:pStyle w:val="ListParagraph"/>
        <w:numPr>
          <w:ilvl w:val="0"/>
          <w:numId w:val="4"/>
        </w:numPr>
        <w:rPr>
          <w:rFonts w:asciiTheme="minorHAnsi" w:hAnsiTheme="minorHAnsi" w:cs="Aparajita"/>
          <w:sz w:val="28"/>
          <w:szCs w:val="28"/>
        </w:rPr>
      </w:pPr>
      <w:r>
        <w:rPr>
          <w:rFonts w:asciiTheme="minorHAnsi" w:hAnsiTheme="minorHAnsi"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Theme="minorHAnsi" w:hAnsiTheme="minorHAnsi" w:cs="Aparajita"/>
          <w:sz w:val="28"/>
          <w:szCs w:val="28"/>
        </w:rPr>
        <w:t>Bad_Data_Folder</w:t>
      </w:r>
      <w:proofErr w:type="spellEnd"/>
      <w:r>
        <w:rPr>
          <w:rFonts w:asciiTheme="minorHAnsi" w:hAnsiTheme="minorHAnsi" w:cs="Aparajita"/>
          <w:sz w:val="28"/>
          <w:szCs w:val="28"/>
        </w:rPr>
        <w:t>."</w:t>
      </w:r>
    </w:p>
    <w:p w14:paraId="33D73A54" w14:textId="77777777" w:rsidR="00F446E0" w:rsidRDefault="00F446E0">
      <w:pPr>
        <w:pStyle w:val="ListParagraph"/>
        <w:rPr>
          <w:rFonts w:asciiTheme="minorHAnsi" w:hAnsiTheme="minorHAnsi" w:cs="Aparajita"/>
          <w:sz w:val="28"/>
          <w:szCs w:val="28"/>
        </w:rPr>
      </w:pPr>
    </w:p>
    <w:p w14:paraId="62E5697A" w14:textId="77777777" w:rsidR="00F446E0" w:rsidRDefault="00F446E0">
      <w:pPr>
        <w:pStyle w:val="ListParagraph"/>
        <w:rPr>
          <w:rFonts w:asciiTheme="minorHAnsi" w:hAnsiTheme="minorHAnsi" w:cs="Aparajita"/>
          <w:sz w:val="28"/>
          <w:szCs w:val="28"/>
        </w:rPr>
      </w:pPr>
    </w:p>
    <w:p w14:paraId="160C59AB" w14:textId="77777777" w:rsidR="00F446E0" w:rsidRDefault="00000000">
      <w:pPr>
        <w:pStyle w:val="ListParagraph"/>
        <w:numPr>
          <w:ilvl w:val="0"/>
          <w:numId w:val="4"/>
        </w:numPr>
        <w:rPr>
          <w:rFonts w:asciiTheme="minorHAnsi" w:hAnsiTheme="minorHAnsi" w:cs="Aparajita"/>
          <w:sz w:val="28"/>
          <w:szCs w:val="28"/>
        </w:rPr>
      </w:pPr>
      <w:r>
        <w:rPr>
          <w:rFonts w:asciiTheme="minorHAnsi" w:hAnsiTheme="minorHAnsi" w:cs="Aparajita"/>
          <w:sz w:val="28"/>
          <w:szCs w:val="28"/>
        </w:rPr>
        <w:t xml:space="preserve"> Name of Columns - The name of the columns is validated and should be the same as given in the schema file. If not, then the file is moved to "</w:t>
      </w:r>
      <w:proofErr w:type="spellStart"/>
      <w:r>
        <w:rPr>
          <w:rFonts w:asciiTheme="minorHAnsi" w:hAnsiTheme="minorHAnsi" w:cs="Aparajita"/>
          <w:sz w:val="28"/>
          <w:szCs w:val="28"/>
        </w:rPr>
        <w:t>Bad_Data_Folder</w:t>
      </w:r>
      <w:proofErr w:type="spellEnd"/>
      <w:r>
        <w:rPr>
          <w:rFonts w:asciiTheme="minorHAnsi" w:hAnsiTheme="minorHAnsi" w:cs="Aparajita"/>
          <w:sz w:val="28"/>
          <w:szCs w:val="28"/>
        </w:rPr>
        <w:t>".</w:t>
      </w:r>
    </w:p>
    <w:p w14:paraId="72D8C19F" w14:textId="77777777" w:rsidR="00F446E0" w:rsidRDefault="00F446E0">
      <w:pPr>
        <w:pStyle w:val="ListParagraph"/>
        <w:rPr>
          <w:rFonts w:asciiTheme="minorHAnsi" w:hAnsiTheme="minorHAnsi" w:cs="Aparajita"/>
          <w:sz w:val="28"/>
          <w:szCs w:val="28"/>
        </w:rPr>
      </w:pPr>
    </w:p>
    <w:p w14:paraId="0088DC10" w14:textId="77777777" w:rsidR="00F446E0" w:rsidRDefault="00000000">
      <w:pPr>
        <w:pStyle w:val="ListParagraph"/>
        <w:numPr>
          <w:ilvl w:val="0"/>
          <w:numId w:val="4"/>
        </w:numPr>
        <w:rPr>
          <w:rFonts w:asciiTheme="minorHAnsi" w:hAnsiTheme="minorHAnsi" w:cs="Aparajita"/>
          <w:sz w:val="28"/>
          <w:szCs w:val="28"/>
        </w:rPr>
      </w:pPr>
      <w:r>
        <w:rPr>
          <w:rFonts w:asciiTheme="minorHAnsi" w:hAnsiTheme="minorHAnsi"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Theme="minorHAnsi" w:hAnsiTheme="minorHAnsi" w:cs="Aparajita"/>
          <w:sz w:val="28"/>
          <w:szCs w:val="28"/>
        </w:rPr>
        <w:t>Bad_Data_Folder</w:t>
      </w:r>
      <w:proofErr w:type="spellEnd"/>
      <w:r>
        <w:rPr>
          <w:rFonts w:asciiTheme="minorHAnsi" w:hAnsiTheme="minorHAnsi" w:cs="Aparajita"/>
          <w:sz w:val="28"/>
          <w:szCs w:val="28"/>
        </w:rPr>
        <w:t>".</w:t>
      </w:r>
    </w:p>
    <w:p w14:paraId="1D6F097D" w14:textId="77777777" w:rsidR="00F446E0" w:rsidRDefault="00F446E0">
      <w:pPr>
        <w:pStyle w:val="ListParagraph"/>
        <w:rPr>
          <w:rFonts w:asciiTheme="minorHAnsi" w:hAnsiTheme="minorHAnsi" w:cs="Aparajita"/>
          <w:sz w:val="28"/>
          <w:szCs w:val="28"/>
        </w:rPr>
      </w:pPr>
    </w:p>
    <w:p w14:paraId="47CBB250" w14:textId="77777777" w:rsidR="00F446E0" w:rsidRDefault="00F446E0">
      <w:pPr>
        <w:pStyle w:val="ListParagraph"/>
        <w:rPr>
          <w:rFonts w:asciiTheme="minorHAnsi" w:hAnsiTheme="minorHAnsi" w:cs="Aparajita"/>
          <w:sz w:val="28"/>
          <w:szCs w:val="28"/>
        </w:rPr>
      </w:pPr>
    </w:p>
    <w:p w14:paraId="6C848B5A" w14:textId="77777777" w:rsidR="00F446E0" w:rsidRDefault="00000000">
      <w:pPr>
        <w:pStyle w:val="ListParagraph"/>
        <w:numPr>
          <w:ilvl w:val="0"/>
          <w:numId w:val="4"/>
        </w:numPr>
        <w:rPr>
          <w:rFonts w:asciiTheme="minorHAnsi" w:hAnsiTheme="minorHAnsi" w:cs="Aparajita"/>
          <w:sz w:val="28"/>
          <w:szCs w:val="28"/>
        </w:rPr>
      </w:pPr>
      <w:r>
        <w:rPr>
          <w:rFonts w:asciiTheme="minorHAnsi" w:hAnsiTheme="minorHAnsi" w:cs="Aparajita"/>
          <w:sz w:val="28"/>
          <w:szCs w:val="28"/>
        </w:rPr>
        <w:t>Null values in columns - If any of the columns in a file have all the values as NULL or missing, we discard such a file and move it to "</w:t>
      </w:r>
      <w:proofErr w:type="spellStart"/>
      <w:r>
        <w:rPr>
          <w:rFonts w:asciiTheme="minorHAnsi" w:hAnsiTheme="minorHAnsi" w:cs="Aparajita"/>
          <w:sz w:val="28"/>
          <w:szCs w:val="28"/>
        </w:rPr>
        <w:t>Bad_Data_Folder</w:t>
      </w:r>
      <w:proofErr w:type="spellEnd"/>
      <w:r>
        <w:rPr>
          <w:rFonts w:asciiTheme="minorHAnsi" w:hAnsiTheme="minorHAnsi" w:cs="Aparajita"/>
          <w:sz w:val="28"/>
          <w:szCs w:val="28"/>
        </w:rPr>
        <w:t>".</w:t>
      </w:r>
    </w:p>
    <w:p w14:paraId="33E2ED96" w14:textId="77777777" w:rsidR="00F446E0" w:rsidRDefault="00F446E0">
      <w:pPr>
        <w:pStyle w:val="BodyText"/>
        <w:spacing w:before="9"/>
        <w:rPr>
          <w:rFonts w:asciiTheme="minorHAnsi" w:hAnsiTheme="minorHAnsi"/>
          <w:sz w:val="20"/>
        </w:rPr>
      </w:pPr>
    </w:p>
    <w:p w14:paraId="23C170EE" w14:textId="77777777" w:rsidR="00F446E0" w:rsidRDefault="00F446E0">
      <w:pPr>
        <w:pStyle w:val="BodyText"/>
        <w:spacing w:before="9"/>
        <w:rPr>
          <w:rFonts w:asciiTheme="minorHAnsi" w:hAnsiTheme="minorHAnsi"/>
          <w:sz w:val="20"/>
        </w:rPr>
      </w:pPr>
    </w:p>
    <w:p w14:paraId="4F162158" w14:textId="77777777" w:rsidR="00F446E0" w:rsidRDefault="00F446E0">
      <w:pPr>
        <w:pStyle w:val="BodyText"/>
        <w:spacing w:before="9"/>
        <w:rPr>
          <w:rFonts w:asciiTheme="minorHAnsi" w:hAnsiTheme="minorHAnsi"/>
          <w:sz w:val="20"/>
        </w:rPr>
      </w:pPr>
    </w:p>
    <w:p w14:paraId="1F0A005E" w14:textId="77777777" w:rsidR="00F446E0" w:rsidRDefault="00F446E0">
      <w:pPr>
        <w:pStyle w:val="BodyText"/>
        <w:spacing w:before="9"/>
        <w:rPr>
          <w:rFonts w:asciiTheme="minorHAnsi" w:hAnsiTheme="minorHAnsi"/>
          <w:sz w:val="20"/>
        </w:rPr>
      </w:pPr>
    </w:p>
    <w:p w14:paraId="5DBCCFFE" w14:textId="77777777" w:rsidR="00F446E0" w:rsidRDefault="00F446E0">
      <w:pPr>
        <w:pStyle w:val="BodyText"/>
        <w:spacing w:before="9"/>
        <w:rPr>
          <w:rFonts w:asciiTheme="minorHAnsi" w:hAnsiTheme="minorHAnsi"/>
          <w:sz w:val="20"/>
        </w:rPr>
      </w:pPr>
    </w:p>
    <w:p w14:paraId="2F8425CE" w14:textId="77777777" w:rsidR="00F446E0" w:rsidRDefault="00F446E0">
      <w:pPr>
        <w:pStyle w:val="BodyText"/>
        <w:spacing w:before="9"/>
        <w:rPr>
          <w:rFonts w:asciiTheme="minorHAnsi" w:hAnsiTheme="minorHAnsi"/>
          <w:sz w:val="20"/>
        </w:rPr>
      </w:pPr>
    </w:p>
    <w:p w14:paraId="7BAB2434" w14:textId="77777777" w:rsidR="00F446E0" w:rsidRDefault="00F446E0">
      <w:pPr>
        <w:pStyle w:val="BodyText"/>
        <w:spacing w:before="9"/>
        <w:rPr>
          <w:rFonts w:asciiTheme="minorHAnsi" w:hAnsiTheme="minorHAnsi"/>
          <w:sz w:val="20"/>
        </w:rPr>
      </w:pPr>
    </w:p>
    <w:p w14:paraId="6F98CCF5" w14:textId="77777777" w:rsidR="00F446E0" w:rsidRDefault="00F446E0">
      <w:pPr>
        <w:pStyle w:val="BodyText"/>
        <w:spacing w:before="9"/>
        <w:rPr>
          <w:rFonts w:asciiTheme="minorHAnsi" w:hAnsiTheme="minorHAnsi"/>
          <w:sz w:val="20"/>
        </w:rPr>
      </w:pPr>
    </w:p>
    <w:p w14:paraId="53FBCCC3" w14:textId="77777777" w:rsidR="00F446E0" w:rsidRDefault="00F446E0">
      <w:pPr>
        <w:pStyle w:val="BodyText"/>
        <w:spacing w:before="9"/>
        <w:rPr>
          <w:rFonts w:asciiTheme="minorHAnsi" w:hAnsiTheme="minorHAnsi"/>
          <w:sz w:val="20"/>
        </w:rPr>
      </w:pPr>
    </w:p>
    <w:p w14:paraId="7DEB351F" w14:textId="77777777" w:rsidR="00F446E0" w:rsidRDefault="00F446E0">
      <w:pPr>
        <w:pStyle w:val="BodyText"/>
        <w:spacing w:before="9"/>
        <w:rPr>
          <w:rFonts w:asciiTheme="minorHAnsi" w:hAnsiTheme="minorHAnsi"/>
          <w:sz w:val="20"/>
        </w:rPr>
      </w:pPr>
    </w:p>
    <w:p w14:paraId="4361CFC3" w14:textId="77777777" w:rsidR="00F446E0" w:rsidRDefault="00F446E0">
      <w:pPr>
        <w:pStyle w:val="BodyText"/>
        <w:spacing w:before="9"/>
        <w:rPr>
          <w:rFonts w:asciiTheme="minorHAnsi" w:hAnsiTheme="minorHAnsi"/>
          <w:sz w:val="20"/>
        </w:rPr>
      </w:pPr>
    </w:p>
    <w:p w14:paraId="1A6C3C17" w14:textId="77777777" w:rsidR="00F446E0" w:rsidRDefault="00F446E0">
      <w:pPr>
        <w:pStyle w:val="BodyText"/>
        <w:spacing w:before="9"/>
        <w:rPr>
          <w:rFonts w:asciiTheme="minorHAnsi" w:hAnsiTheme="minorHAnsi"/>
          <w:sz w:val="20"/>
        </w:rPr>
      </w:pPr>
    </w:p>
    <w:p w14:paraId="454A0670" w14:textId="77777777" w:rsidR="00F446E0" w:rsidRDefault="00F446E0">
      <w:pPr>
        <w:pStyle w:val="BodyText"/>
        <w:spacing w:before="9"/>
        <w:rPr>
          <w:rFonts w:asciiTheme="minorHAnsi" w:hAnsiTheme="minorHAnsi"/>
          <w:sz w:val="20"/>
        </w:rPr>
      </w:pPr>
    </w:p>
    <w:p w14:paraId="43E5C67C" w14:textId="77777777" w:rsidR="00F446E0" w:rsidRDefault="00F446E0">
      <w:pPr>
        <w:pStyle w:val="BodyText"/>
        <w:spacing w:before="9"/>
        <w:rPr>
          <w:rFonts w:asciiTheme="minorHAnsi" w:hAnsiTheme="minorHAnsi"/>
          <w:sz w:val="20"/>
        </w:rPr>
      </w:pPr>
    </w:p>
    <w:p w14:paraId="60FC6E0B" w14:textId="77777777" w:rsidR="00F446E0" w:rsidRDefault="00F446E0">
      <w:pPr>
        <w:pStyle w:val="BodyText"/>
        <w:spacing w:before="9"/>
        <w:rPr>
          <w:rFonts w:asciiTheme="minorHAnsi" w:hAnsiTheme="minorHAnsi"/>
          <w:sz w:val="20"/>
        </w:rPr>
      </w:pPr>
    </w:p>
    <w:p w14:paraId="4F168485" w14:textId="77777777" w:rsidR="00F446E0" w:rsidRDefault="00F446E0">
      <w:pPr>
        <w:pStyle w:val="BodyText"/>
        <w:spacing w:before="9"/>
        <w:rPr>
          <w:rFonts w:asciiTheme="minorHAnsi" w:hAnsiTheme="minorHAnsi"/>
          <w:sz w:val="20"/>
        </w:rPr>
      </w:pPr>
    </w:p>
    <w:p w14:paraId="2DE6CB11" w14:textId="77777777" w:rsidR="00F446E0" w:rsidRDefault="00F446E0">
      <w:pPr>
        <w:pStyle w:val="BodyText"/>
        <w:spacing w:before="9"/>
        <w:rPr>
          <w:rFonts w:asciiTheme="minorHAnsi" w:hAnsiTheme="minorHAnsi"/>
          <w:sz w:val="20"/>
        </w:rPr>
      </w:pPr>
    </w:p>
    <w:p w14:paraId="0A092279" w14:textId="77777777" w:rsidR="00F446E0" w:rsidRDefault="00F446E0">
      <w:pPr>
        <w:pStyle w:val="BodyText"/>
        <w:spacing w:before="9"/>
        <w:rPr>
          <w:rFonts w:asciiTheme="minorHAnsi" w:hAnsiTheme="minorHAnsi"/>
          <w:sz w:val="20"/>
        </w:rPr>
      </w:pPr>
    </w:p>
    <w:p w14:paraId="1B7C2086" w14:textId="77777777" w:rsidR="00F446E0" w:rsidRDefault="00F446E0">
      <w:pPr>
        <w:pStyle w:val="BodyText"/>
        <w:spacing w:before="9"/>
        <w:rPr>
          <w:rFonts w:asciiTheme="minorHAnsi" w:hAnsiTheme="minorHAnsi"/>
          <w:sz w:val="20"/>
        </w:rPr>
      </w:pPr>
    </w:p>
    <w:p w14:paraId="03F880BC" w14:textId="77777777" w:rsidR="00F446E0" w:rsidRDefault="00F446E0">
      <w:pPr>
        <w:pStyle w:val="BodyText"/>
        <w:spacing w:before="9"/>
        <w:rPr>
          <w:rFonts w:asciiTheme="minorHAnsi" w:hAnsiTheme="minorHAnsi"/>
          <w:sz w:val="20"/>
        </w:rPr>
      </w:pPr>
    </w:p>
    <w:p w14:paraId="6F6F6DC8" w14:textId="77777777" w:rsidR="00F446E0" w:rsidRDefault="00000000">
      <w:pPr>
        <w:pStyle w:val="Heading1"/>
        <w:tabs>
          <w:tab w:val="left" w:pos="515"/>
        </w:tabs>
        <w:spacing w:before="0"/>
        <w:ind w:left="0" w:right="0"/>
        <w:jc w:val="left"/>
        <w:rPr>
          <w:rFonts w:asciiTheme="minorHAnsi" w:hAnsiTheme="minorHAnsi"/>
          <w:color w:val="2E5394"/>
        </w:rPr>
      </w:pPr>
      <w:r>
        <w:rPr>
          <w:rFonts w:asciiTheme="minorHAnsi" w:hAnsiTheme="minorHAnsi"/>
          <w:color w:val="2E5394"/>
        </w:rPr>
        <w:t>7. Model Training</w:t>
      </w:r>
    </w:p>
    <w:p w14:paraId="20D3886B" w14:textId="77777777" w:rsidR="00F446E0" w:rsidRDefault="00F446E0">
      <w:pPr>
        <w:rPr>
          <w:rFonts w:asciiTheme="minorHAnsi" w:hAnsiTheme="minorHAnsi"/>
        </w:rPr>
      </w:pPr>
    </w:p>
    <w:p w14:paraId="6E2546F6" w14:textId="77777777" w:rsidR="00F446E0" w:rsidRDefault="00000000">
      <w:pPr>
        <w:rPr>
          <w:rFonts w:asciiTheme="minorHAnsi" w:hAnsiTheme="minorHAnsi" w:cs="Aparajita"/>
          <w:sz w:val="28"/>
          <w:szCs w:val="28"/>
        </w:rPr>
      </w:pPr>
      <w:r>
        <w:rPr>
          <w:rFonts w:asciiTheme="minorHAnsi" w:hAnsiTheme="minorHAnsi" w:cs="Aparajita"/>
          <w:sz w:val="28"/>
          <w:szCs w:val="28"/>
        </w:rPr>
        <w:t>1) Data Export from Db - The data in a stored database is exported as a CSV file to be used for model training.</w:t>
      </w:r>
    </w:p>
    <w:p w14:paraId="27204042" w14:textId="77777777" w:rsidR="00F446E0" w:rsidRDefault="00F446E0">
      <w:pPr>
        <w:rPr>
          <w:rFonts w:asciiTheme="minorHAnsi" w:hAnsiTheme="minorHAnsi" w:cs="Aparajita"/>
          <w:sz w:val="28"/>
          <w:szCs w:val="28"/>
        </w:rPr>
      </w:pPr>
    </w:p>
    <w:p w14:paraId="1B4DE53E"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2) Data Preprocessing   </w:t>
      </w:r>
    </w:p>
    <w:p w14:paraId="16603705"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   a) Check for null values in the columns. If present, impute the null values using the KNN imputer.</w:t>
      </w:r>
    </w:p>
    <w:p w14:paraId="042B76D7"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   b) Check if any column has zero standard deviation, remove such columns as they don't give any information during model training.</w:t>
      </w:r>
    </w:p>
    <w:p w14:paraId="127AB62E" w14:textId="77777777" w:rsidR="00F446E0" w:rsidRDefault="00F446E0">
      <w:pPr>
        <w:rPr>
          <w:rFonts w:asciiTheme="minorHAnsi" w:hAnsiTheme="minorHAnsi" w:cs="Aparajita"/>
          <w:sz w:val="28"/>
          <w:szCs w:val="28"/>
        </w:rPr>
      </w:pPr>
    </w:p>
    <w:p w14:paraId="08ABAC4D"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3) Clustering - </w:t>
      </w:r>
      <w:proofErr w:type="spellStart"/>
      <w:r>
        <w:rPr>
          <w:rFonts w:asciiTheme="minorHAnsi" w:hAnsiTheme="minorHAnsi" w:cs="Aparajita"/>
          <w:sz w:val="28"/>
          <w:szCs w:val="28"/>
        </w:rPr>
        <w:t>KMeans</w:t>
      </w:r>
      <w:proofErr w:type="spellEnd"/>
      <w:r>
        <w:rPr>
          <w:rFonts w:asciiTheme="minorHAnsi" w:hAnsiTheme="minorHAnsi"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Pr>
          <w:rFonts w:asciiTheme="minorHAnsi" w:hAnsiTheme="minorHAnsi" w:cs="Aparajita"/>
          <w:sz w:val="28"/>
          <w:szCs w:val="28"/>
        </w:rPr>
        <w:t>KneeLocator</w:t>
      </w:r>
      <w:proofErr w:type="spellEnd"/>
      <w:r>
        <w:rPr>
          <w:rFonts w:asciiTheme="minorHAnsi" w:hAnsiTheme="minorHAnsi" w:cs="Aparajita"/>
          <w:sz w:val="28"/>
          <w:szCs w:val="28"/>
        </w:rPr>
        <w:t>" function. The idea behind clustering is to implement different algorithms</w:t>
      </w:r>
    </w:p>
    <w:p w14:paraId="3CFDB22E"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   To train data in different clusters. The </w:t>
      </w:r>
      <w:proofErr w:type="spellStart"/>
      <w:r>
        <w:rPr>
          <w:rFonts w:asciiTheme="minorHAnsi" w:hAnsiTheme="minorHAnsi" w:cs="Aparajita"/>
          <w:sz w:val="28"/>
          <w:szCs w:val="28"/>
        </w:rPr>
        <w:t>Kmeans</w:t>
      </w:r>
      <w:proofErr w:type="spellEnd"/>
      <w:r>
        <w:rPr>
          <w:rFonts w:asciiTheme="minorHAnsi" w:hAnsiTheme="minorHAnsi" w:cs="Aparajita"/>
          <w:sz w:val="28"/>
          <w:szCs w:val="28"/>
        </w:rPr>
        <w:t xml:space="preserve"> model is trained over preprocessed data and the model is saved for further use in prediction.</w:t>
      </w:r>
    </w:p>
    <w:p w14:paraId="6BA96EFE" w14:textId="77777777" w:rsidR="00F446E0" w:rsidRDefault="00F446E0">
      <w:pPr>
        <w:rPr>
          <w:rFonts w:asciiTheme="minorHAnsi" w:hAnsiTheme="minorHAnsi" w:cs="Aparajita"/>
          <w:sz w:val="28"/>
          <w:szCs w:val="28"/>
        </w:rPr>
      </w:pPr>
    </w:p>
    <w:p w14:paraId="5E13EFC5" w14:textId="0058F9F4" w:rsidR="00F446E0" w:rsidRDefault="00000000">
      <w:pPr>
        <w:rPr>
          <w:rFonts w:asciiTheme="minorHAnsi" w:hAnsiTheme="minorHAnsi" w:cs="Aparajita"/>
          <w:sz w:val="28"/>
          <w:szCs w:val="28"/>
        </w:rPr>
      </w:pPr>
      <w:r>
        <w:rPr>
          <w:rFonts w:asciiTheme="minorHAnsi" w:hAnsiTheme="minorHAnsi" w:cs="Aparajita"/>
          <w:sz w:val="28"/>
          <w:szCs w:val="28"/>
        </w:rPr>
        <w:t>4) Model Selection - After clusters are created, we find the best model for each cluster. We are using two algorithms, "</w:t>
      </w:r>
      <w:r w:rsidR="00957417">
        <w:rPr>
          <w:rFonts w:asciiTheme="minorHAnsi" w:hAnsiTheme="minorHAnsi" w:cs="Aparajita"/>
          <w:sz w:val="28"/>
          <w:szCs w:val="28"/>
        </w:rPr>
        <w:t>XGBOOST</w:t>
      </w:r>
      <w:r>
        <w:rPr>
          <w:rFonts w:asciiTheme="minorHAnsi" w:hAnsiTheme="minorHAnsi" w:cs="Aparajita"/>
          <w:sz w:val="28"/>
          <w:szCs w:val="28"/>
        </w:rPr>
        <w:t>" and "</w:t>
      </w:r>
      <w:r w:rsidR="00957417">
        <w:rPr>
          <w:rFonts w:asciiTheme="minorHAnsi" w:hAnsiTheme="minorHAnsi" w:cs="Aparajita"/>
          <w:sz w:val="28"/>
          <w:szCs w:val="28"/>
        </w:rPr>
        <w:t>Naïve bayes</w:t>
      </w:r>
      <w:r>
        <w:rPr>
          <w:rFonts w:asciiTheme="minorHAnsi" w:hAnsiTheme="minorHAnsi" w:cs="Aparajita"/>
          <w:sz w:val="28"/>
          <w:szCs w:val="28"/>
        </w:rPr>
        <w:t xml:space="preserve">". For each cluster, both the algorithms are passed with the best parameters derived from </w:t>
      </w:r>
      <w:proofErr w:type="spellStart"/>
      <w:r>
        <w:rPr>
          <w:rFonts w:asciiTheme="minorHAnsi" w:hAnsiTheme="minorHAnsi" w:cs="Aparajita"/>
          <w:sz w:val="28"/>
          <w:szCs w:val="28"/>
        </w:rPr>
        <w:t>GridSearch</w:t>
      </w:r>
      <w:proofErr w:type="spellEnd"/>
      <w:r>
        <w:rPr>
          <w:rFonts w:asciiTheme="minorHAnsi" w:hAnsiTheme="minorHAnsi" w:cs="Aparajita"/>
          <w:sz w:val="28"/>
          <w:szCs w:val="28"/>
        </w:rPr>
        <w:t>. We calculate the AUC scores for both models and select the model with the best score. Similarly, the model is selected for each cluster. All the models for every cluster are saved for use in prediction.</w:t>
      </w:r>
    </w:p>
    <w:p w14:paraId="3DE24F2E" w14:textId="77777777" w:rsidR="00F446E0" w:rsidRDefault="00F446E0">
      <w:pPr>
        <w:pStyle w:val="Heading1"/>
        <w:tabs>
          <w:tab w:val="left" w:pos="515"/>
        </w:tabs>
        <w:spacing w:before="0"/>
        <w:ind w:left="0" w:right="0"/>
        <w:jc w:val="left"/>
        <w:rPr>
          <w:rFonts w:asciiTheme="minorHAnsi" w:hAnsiTheme="minorHAnsi"/>
          <w:color w:val="2E5394"/>
        </w:rPr>
      </w:pPr>
    </w:p>
    <w:p w14:paraId="2E045FCB" w14:textId="77777777" w:rsidR="00F446E0" w:rsidRDefault="00F446E0">
      <w:pPr>
        <w:rPr>
          <w:rFonts w:asciiTheme="minorHAnsi" w:hAnsiTheme="minorHAnsi"/>
          <w:color w:val="2E5394"/>
        </w:rPr>
      </w:pPr>
    </w:p>
    <w:p w14:paraId="78DBBE8B" w14:textId="77777777" w:rsidR="00F446E0" w:rsidRDefault="00F446E0">
      <w:pPr>
        <w:rPr>
          <w:rFonts w:asciiTheme="minorHAnsi" w:hAnsiTheme="minorHAnsi"/>
          <w:color w:val="2E5394"/>
        </w:rPr>
      </w:pPr>
    </w:p>
    <w:p w14:paraId="2129C57F" w14:textId="77777777" w:rsidR="00F446E0" w:rsidRDefault="00F446E0">
      <w:pPr>
        <w:rPr>
          <w:rFonts w:asciiTheme="minorHAnsi" w:hAnsiTheme="minorHAnsi"/>
          <w:color w:val="2E5394"/>
        </w:rPr>
      </w:pPr>
    </w:p>
    <w:p w14:paraId="5A8A5B4C" w14:textId="77777777" w:rsidR="00F446E0" w:rsidRDefault="00F446E0">
      <w:pPr>
        <w:rPr>
          <w:rFonts w:asciiTheme="minorHAnsi" w:hAnsiTheme="minorHAnsi"/>
          <w:color w:val="2E5394"/>
        </w:rPr>
      </w:pPr>
    </w:p>
    <w:p w14:paraId="08DD5B5D" w14:textId="77777777" w:rsidR="00F446E0" w:rsidRDefault="00F446E0">
      <w:pPr>
        <w:rPr>
          <w:rFonts w:asciiTheme="minorHAnsi" w:hAnsiTheme="minorHAnsi"/>
          <w:color w:val="2E5394"/>
        </w:rPr>
      </w:pPr>
    </w:p>
    <w:p w14:paraId="2F06AFB7" w14:textId="77777777" w:rsidR="00F446E0" w:rsidRDefault="00F446E0">
      <w:pPr>
        <w:rPr>
          <w:rFonts w:asciiTheme="minorHAnsi" w:hAnsiTheme="minorHAnsi"/>
          <w:color w:val="2E5394"/>
        </w:rPr>
      </w:pPr>
    </w:p>
    <w:p w14:paraId="2E8FCA69" w14:textId="77777777" w:rsidR="00F446E0" w:rsidRDefault="00F446E0">
      <w:pPr>
        <w:rPr>
          <w:rFonts w:asciiTheme="minorHAnsi" w:hAnsiTheme="minorHAnsi"/>
          <w:color w:val="2E5394"/>
        </w:rPr>
      </w:pPr>
    </w:p>
    <w:p w14:paraId="5D54EA32" w14:textId="77777777" w:rsidR="00F446E0" w:rsidRDefault="00F446E0">
      <w:pPr>
        <w:rPr>
          <w:rFonts w:asciiTheme="minorHAnsi" w:hAnsiTheme="minorHAnsi"/>
          <w:color w:val="2E5394"/>
        </w:rPr>
      </w:pPr>
    </w:p>
    <w:p w14:paraId="1DA96804" w14:textId="77777777" w:rsidR="00F446E0" w:rsidRDefault="00F446E0">
      <w:pPr>
        <w:rPr>
          <w:rFonts w:asciiTheme="minorHAnsi" w:hAnsiTheme="minorHAnsi"/>
          <w:color w:val="2E5394"/>
        </w:rPr>
      </w:pPr>
    </w:p>
    <w:p w14:paraId="070831DB" w14:textId="77777777" w:rsidR="00F446E0" w:rsidRDefault="00F446E0">
      <w:pPr>
        <w:rPr>
          <w:rFonts w:asciiTheme="minorHAnsi" w:hAnsiTheme="minorHAnsi"/>
          <w:color w:val="2E5394"/>
        </w:rPr>
      </w:pPr>
    </w:p>
    <w:p w14:paraId="606D4E36" w14:textId="77777777" w:rsidR="00F446E0" w:rsidRDefault="00F446E0">
      <w:pPr>
        <w:rPr>
          <w:rFonts w:asciiTheme="minorHAnsi" w:hAnsiTheme="minorHAnsi"/>
          <w:color w:val="2E5394"/>
        </w:rPr>
      </w:pPr>
    </w:p>
    <w:p w14:paraId="5C5E5B89" w14:textId="77777777" w:rsidR="00F446E0" w:rsidRDefault="00F446E0">
      <w:pPr>
        <w:rPr>
          <w:rFonts w:asciiTheme="minorHAnsi" w:hAnsiTheme="minorHAnsi"/>
          <w:color w:val="2E5394"/>
        </w:rPr>
      </w:pPr>
    </w:p>
    <w:p w14:paraId="2AEA8285" w14:textId="77777777" w:rsidR="00F446E0" w:rsidRDefault="00F446E0">
      <w:pPr>
        <w:rPr>
          <w:rFonts w:asciiTheme="minorHAnsi" w:hAnsiTheme="minorHAnsi"/>
          <w:color w:val="2E5394"/>
        </w:rPr>
      </w:pPr>
    </w:p>
    <w:p w14:paraId="019DE370" w14:textId="77777777" w:rsidR="00F446E0" w:rsidRDefault="00F446E0">
      <w:pPr>
        <w:rPr>
          <w:rFonts w:asciiTheme="minorHAnsi" w:hAnsiTheme="minorHAnsi"/>
          <w:color w:val="2E5394"/>
        </w:rPr>
      </w:pPr>
    </w:p>
    <w:p w14:paraId="212AFF3B" w14:textId="77777777" w:rsidR="00F446E0" w:rsidRDefault="00F446E0">
      <w:pPr>
        <w:rPr>
          <w:rFonts w:asciiTheme="minorHAnsi" w:hAnsiTheme="minorHAnsi"/>
          <w:color w:val="2E5394"/>
        </w:rPr>
      </w:pPr>
    </w:p>
    <w:p w14:paraId="098E2F1D" w14:textId="77777777" w:rsidR="00F446E0" w:rsidRDefault="00F446E0">
      <w:pPr>
        <w:rPr>
          <w:rFonts w:asciiTheme="minorHAnsi" w:hAnsiTheme="minorHAnsi"/>
          <w:color w:val="2E5394"/>
        </w:rPr>
      </w:pPr>
    </w:p>
    <w:p w14:paraId="2EB21EC0" w14:textId="77777777" w:rsidR="00F446E0" w:rsidRDefault="00F446E0">
      <w:pPr>
        <w:rPr>
          <w:rFonts w:asciiTheme="minorHAnsi" w:hAnsiTheme="minorHAnsi"/>
          <w:color w:val="2E5394"/>
        </w:rPr>
      </w:pPr>
    </w:p>
    <w:p w14:paraId="02527838" w14:textId="77777777" w:rsidR="00F446E0" w:rsidRDefault="00F446E0">
      <w:pPr>
        <w:rPr>
          <w:rFonts w:asciiTheme="minorHAnsi" w:hAnsiTheme="minorHAnsi"/>
          <w:color w:val="2E5394"/>
        </w:rPr>
      </w:pPr>
    </w:p>
    <w:p w14:paraId="30DAAA9D" w14:textId="77777777" w:rsidR="00F446E0" w:rsidRDefault="00F446E0">
      <w:pPr>
        <w:rPr>
          <w:rFonts w:asciiTheme="minorHAnsi" w:hAnsiTheme="minorHAnsi"/>
          <w:color w:val="2E5394"/>
        </w:rPr>
      </w:pPr>
    </w:p>
    <w:p w14:paraId="4FD015F3" w14:textId="77777777" w:rsidR="00F446E0" w:rsidRDefault="00000000">
      <w:pPr>
        <w:pStyle w:val="Heading1"/>
        <w:tabs>
          <w:tab w:val="left" w:pos="515"/>
        </w:tabs>
        <w:spacing w:before="0"/>
        <w:ind w:left="0" w:right="0"/>
        <w:jc w:val="left"/>
        <w:rPr>
          <w:rFonts w:asciiTheme="minorHAnsi" w:hAnsiTheme="minorHAnsi"/>
          <w:color w:val="2E5394"/>
        </w:rPr>
      </w:pPr>
      <w:r>
        <w:rPr>
          <w:rFonts w:asciiTheme="minorHAnsi" w:hAnsiTheme="minorHAnsi"/>
          <w:color w:val="2E5394"/>
        </w:rPr>
        <w:t xml:space="preserve">8. Prediction </w:t>
      </w:r>
    </w:p>
    <w:p w14:paraId="7CE6FA5B" w14:textId="77777777" w:rsidR="00F446E0" w:rsidRDefault="00F446E0">
      <w:pPr>
        <w:rPr>
          <w:rFonts w:asciiTheme="minorHAnsi" w:hAnsiTheme="minorHAnsi" w:cs="Aparajita"/>
          <w:sz w:val="28"/>
          <w:szCs w:val="28"/>
        </w:rPr>
      </w:pPr>
    </w:p>
    <w:p w14:paraId="441F6CF2" w14:textId="77777777" w:rsidR="00F446E0" w:rsidRDefault="00000000">
      <w:pPr>
        <w:rPr>
          <w:rFonts w:asciiTheme="minorHAnsi" w:hAnsiTheme="minorHAnsi" w:cs="Aparajita"/>
          <w:sz w:val="28"/>
          <w:szCs w:val="28"/>
        </w:rPr>
      </w:pPr>
      <w:r>
        <w:rPr>
          <w:rFonts w:asciiTheme="minorHAnsi" w:hAnsiTheme="minorHAnsi" w:cs="Aparajita"/>
          <w:sz w:val="28"/>
          <w:szCs w:val="28"/>
        </w:rPr>
        <w:t>1) Data Export from Db - The data in the stored database is exported as a CSV file to be used for prediction.</w:t>
      </w:r>
    </w:p>
    <w:p w14:paraId="04A34B5F" w14:textId="77777777" w:rsidR="00F446E0" w:rsidRDefault="00F446E0">
      <w:pPr>
        <w:rPr>
          <w:rFonts w:asciiTheme="minorHAnsi" w:hAnsiTheme="minorHAnsi" w:cs="Aparajita"/>
          <w:sz w:val="28"/>
          <w:szCs w:val="28"/>
        </w:rPr>
      </w:pPr>
    </w:p>
    <w:p w14:paraId="078F2B9F"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2) Data Preprocessing    </w:t>
      </w:r>
    </w:p>
    <w:p w14:paraId="1A891767"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   a) Check for null values in the columns. If present, impute the null values using the KNN imputer.</w:t>
      </w:r>
    </w:p>
    <w:p w14:paraId="18539D71"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   b) Check if any column has zero standard deviation, remove such columns as we did in training.</w:t>
      </w:r>
    </w:p>
    <w:p w14:paraId="5ACBB56A" w14:textId="77777777" w:rsidR="00F446E0" w:rsidRDefault="00F446E0">
      <w:pPr>
        <w:rPr>
          <w:rFonts w:asciiTheme="minorHAnsi" w:hAnsiTheme="minorHAnsi" w:cs="Aparajita"/>
          <w:sz w:val="28"/>
          <w:szCs w:val="28"/>
        </w:rPr>
      </w:pPr>
    </w:p>
    <w:p w14:paraId="53FB9AA5" w14:textId="77777777" w:rsidR="00F446E0" w:rsidRDefault="00000000">
      <w:pPr>
        <w:rPr>
          <w:rFonts w:asciiTheme="minorHAnsi" w:hAnsiTheme="minorHAnsi" w:cs="Aparajita"/>
          <w:sz w:val="28"/>
          <w:szCs w:val="28"/>
        </w:rPr>
      </w:pPr>
      <w:r>
        <w:rPr>
          <w:rFonts w:asciiTheme="minorHAnsi" w:hAnsiTheme="minorHAnsi" w:cs="Aparajita"/>
          <w:sz w:val="28"/>
          <w:szCs w:val="28"/>
        </w:rPr>
        <w:t xml:space="preserve">3) Clustering - </w:t>
      </w:r>
      <w:proofErr w:type="spellStart"/>
      <w:r>
        <w:rPr>
          <w:rFonts w:asciiTheme="minorHAnsi" w:hAnsiTheme="minorHAnsi" w:cs="Aparajita"/>
          <w:sz w:val="28"/>
          <w:szCs w:val="28"/>
        </w:rPr>
        <w:t>KMeans</w:t>
      </w:r>
      <w:proofErr w:type="spellEnd"/>
      <w:r>
        <w:rPr>
          <w:rFonts w:asciiTheme="minorHAnsi" w:hAnsiTheme="minorHAnsi" w:cs="Aparajita"/>
          <w:sz w:val="28"/>
          <w:szCs w:val="28"/>
        </w:rPr>
        <w:t xml:space="preserve"> model created during training is loaded, and clusters for the preprocessed prediction data is predicted.</w:t>
      </w:r>
    </w:p>
    <w:p w14:paraId="76687E6F" w14:textId="77777777" w:rsidR="00F446E0" w:rsidRDefault="00F446E0">
      <w:pPr>
        <w:rPr>
          <w:rFonts w:asciiTheme="minorHAnsi" w:hAnsiTheme="minorHAnsi" w:cs="Aparajita"/>
          <w:sz w:val="28"/>
          <w:szCs w:val="28"/>
        </w:rPr>
      </w:pPr>
    </w:p>
    <w:p w14:paraId="21C76801" w14:textId="77777777" w:rsidR="00F446E0" w:rsidRDefault="00F446E0">
      <w:pPr>
        <w:rPr>
          <w:rFonts w:asciiTheme="minorHAnsi" w:hAnsiTheme="minorHAnsi" w:cs="Aparajita"/>
          <w:sz w:val="28"/>
          <w:szCs w:val="28"/>
        </w:rPr>
      </w:pPr>
    </w:p>
    <w:p w14:paraId="79EDB59E" w14:textId="77777777" w:rsidR="00F446E0" w:rsidRDefault="00F446E0">
      <w:pPr>
        <w:rPr>
          <w:rFonts w:asciiTheme="minorHAnsi" w:hAnsiTheme="minorHAnsi" w:cs="Aparajita"/>
          <w:sz w:val="28"/>
          <w:szCs w:val="28"/>
        </w:rPr>
      </w:pPr>
    </w:p>
    <w:p w14:paraId="2F5D64A3" w14:textId="77777777" w:rsidR="00F446E0" w:rsidRDefault="00000000">
      <w:pPr>
        <w:rPr>
          <w:rFonts w:asciiTheme="minorHAnsi" w:hAnsiTheme="minorHAnsi" w:cs="Aparajita"/>
          <w:sz w:val="28"/>
          <w:szCs w:val="28"/>
        </w:rPr>
      </w:pPr>
      <w:r>
        <w:rPr>
          <w:rFonts w:asciiTheme="minorHAnsi" w:hAnsiTheme="minorHAnsi" w:cs="Aparajita"/>
          <w:sz w:val="28"/>
          <w:szCs w:val="28"/>
        </w:rPr>
        <w:t>4) Prediction - Based on the cluster number, the respective model is loaded and is used to predict the data for that cluster.</w:t>
      </w:r>
    </w:p>
    <w:p w14:paraId="2CEA8CF8" w14:textId="77777777" w:rsidR="00F446E0" w:rsidRDefault="00F446E0">
      <w:pPr>
        <w:rPr>
          <w:rFonts w:asciiTheme="minorHAnsi" w:hAnsiTheme="minorHAnsi" w:cs="Aparajita"/>
          <w:sz w:val="28"/>
          <w:szCs w:val="28"/>
        </w:rPr>
      </w:pPr>
    </w:p>
    <w:p w14:paraId="3D2ED212" w14:textId="77777777" w:rsidR="00F446E0" w:rsidRDefault="00000000">
      <w:pPr>
        <w:rPr>
          <w:rFonts w:asciiTheme="minorHAnsi" w:hAnsiTheme="minorHAnsi" w:cs="Aparajita"/>
          <w:sz w:val="28"/>
          <w:szCs w:val="28"/>
        </w:rPr>
      </w:pPr>
      <w:r>
        <w:rPr>
          <w:rFonts w:asciiTheme="minorHAnsi" w:hAnsiTheme="minorHAnsi" w:cs="Aparajita"/>
          <w:sz w:val="28"/>
          <w:szCs w:val="28"/>
        </w:rPr>
        <w:t>5) Once the prediction is made for all the clusters, the predictions along with the Wafer names are saved in a CSV file at a given location and the location is returned to the client.</w:t>
      </w:r>
    </w:p>
    <w:p w14:paraId="483DDD6C" w14:textId="77777777" w:rsidR="00F446E0" w:rsidRDefault="00F446E0">
      <w:pPr>
        <w:rPr>
          <w:rFonts w:asciiTheme="minorHAnsi" w:hAnsiTheme="minorHAnsi"/>
        </w:rPr>
      </w:pPr>
    </w:p>
    <w:p w14:paraId="08644CC2" w14:textId="77777777" w:rsidR="00F446E0" w:rsidRDefault="00F446E0">
      <w:pPr>
        <w:pStyle w:val="BodyText"/>
        <w:spacing w:before="36"/>
        <w:rPr>
          <w:rFonts w:asciiTheme="minorHAnsi" w:hAnsiTheme="minorHAnsi"/>
        </w:rPr>
      </w:pPr>
    </w:p>
    <w:p w14:paraId="0AE15DC3" w14:textId="77777777" w:rsidR="00F446E0" w:rsidRDefault="00F446E0">
      <w:pPr>
        <w:pStyle w:val="BodyText"/>
        <w:spacing w:before="1"/>
        <w:rPr>
          <w:rFonts w:asciiTheme="minorHAnsi" w:hAnsiTheme="minorHAnsi"/>
          <w:sz w:val="23"/>
        </w:rPr>
      </w:pPr>
    </w:p>
    <w:p w14:paraId="02D6A68F" w14:textId="77777777" w:rsidR="00F446E0" w:rsidRDefault="00000000">
      <w:pPr>
        <w:pStyle w:val="Heading1"/>
        <w:tabs>
          <w:tab w:val="left" w:pos="515"/>
        </w:tabs>
        <w:spacing w:before="0"/>
        <w:ind w:left="0" w:right="0"/>
        <w:jc w:val="left"/>
        <w:rPr>
          <w:rFonts w:asciiTheme="minorHAnsi" w:hAnsiTheme="minorHAnsi"/>
        </w:rPr>
      </w:pPr>
      <w:r>
        <w:rPr>
          <w:rFonts w:asciiTheme="minorHAnsi" w:hAnsiTheme="minorHAnsi"/>
          <w:color w:val="2E5394"/>
        </w:rPr>
        <w:t>9. Deployment</w:t>
      </w:r>
    </w:p>
    <w:p w14:paraId="7FC06F92" w14:textId="77777777" w:rsidR="00F446E0" w:rsidRDefault="00F446E0">
      <w:pPr>
        <w:pStyle w:val="BodyText"/>
        <w:spacing w:before="30"/>
        <w:rPr>
          <w:rFonts w:asciiTheme="minorHAnsi" w:hAnsiTheme="minorHAnsi"/>
        </w:rPr>
      </w:pPr>
    </w:p>
    <w:p w14:paraId="14853A04" w14:textId="77777777" w:rsidR="00F446E0" w:rsidRDefault="00000000">
      <w:pPr>
        <w:pStyle w:val="BodyText"/>
        <w:spacing w:before="30"/>
        <w:rPr>
          <w:rFonts w:asciiTheme="minorHAnsi" w:hAnsiTheme="minorHAnsi"/>
        </w:rPr>
      </w:pPr>
      <w:r>
        <w:rPr>
          <w:rFonts w:asciiTheme="minorHAnsi" w:hAnsiTheme="minorHAnsi"/>
        </w:rPr>
        <w:t>The</w:t>
      </w:r>
      <w:r>
        <w:rPr>
          <w:rFonts w:asciiTheme="minorHAnsi" w:hAnsiTheme="minorHAnsi"/>
          <w:spacing w:val="-7"/>
        </w:rPr>
        <w:t xml:space="preserve"> </w:t>
      </w:r>
      <w:r>
        <w:rPr>
          <w:rFonts w:asciiTheme="minorHAnsi" w:hAnsiTheme="minorHAnsi"/>
        </w:rPr>
        <w:t>tested</w:t>
      </w:r>
      <w:r>
        <w:rPr>
          <w:rFonts w:asciiTheme="minorHAnsi" w:hAnsiTheme="minorHAnsi"/>
          <w:spacing w:val="-7"/>
        </w:rPr>
        <w:t xml:space="preserve"> </w:t>
      </w:r>
      <w:r>
        <w:rPr>
          <w:rFonts w:asciiTheme="minorHAnsi" w:hAnsiTheme="minorHAnsi"/>
        </w:rPr>
        <w:t>model</w:t>
      </w:r>
      <w:r>
        <w:rPr>
          <w:rFonts w:asciiTheme="minorHAnsi" w:hAnsiTheme="minorHAnsi"/>
          <w:spacing w:val="-7"/>
        </w:rPr>
        <w:t xml:space="preserve"> </w:t>
      </w:r>
      <w:r>
        <w:rPr>
          <w:rFonts w:asciiTheme="minorHAnsi" w:hAnsiTheme="minorHAnsi"/>
        </w:rPr>
        <w:t>is</w:t>
      </w:r>
      <w:r>
        <w:rPr>
          <w:rFonts w:asciiTheme="minorHAnsi" w:hAnsiTheme="minorHAnsi"/>
          <w:spacing w:val="-7"/>
        </w:rPr>
        <w:t xml:space="preserve"> </w:t>
      </w:r>
      <w:r>
        <w:rPr>
          <w:rFonts w:asciiTheme="minorHAnsi" w:hAnsiTheme="minorHAnsi"/>
        </w:rPr>
        <w:t>then</w:t>
      </w:r>
      <w:r>
        <w:rPr>
          <w:rFonts w:asciiTheme="minorHAnsi" w:hAnsiTheme="minorHAnsi"/>
          <w:spacing w:val="-6"/>
        </w:rPr>
        <w:t xml:space="preserve"> </w:t>
      </w:r>
      <w:r>
        <w:rPr>
          <w:rFonts w:asciiTheme="minorHAnsi" w:hAnsiTheme="minorHAnsi"/>
        </w:rPr>
        <w:t>deployed</w:t>
      </w:r>
      <w:r>
        <w:rPr>
          <w:rFonts w:asciiTheme="minorHAnsi" w:hAnsiTheme="minorHAnsi"/>
          <w:spacing w:val="-7"/>
        </w:rPr>
        <w:t xml:space="preserve"> </w:t>
      </w:r>
      <w:r>
        <w:rPr>
          <w:rFonts w:asciiTheme="minorHAnsi" w:hAnsiTheme="minorHAnsi"/>
        </w:rPr>
        <w:t>to AWS.</w:t>
      </w:r>
      <w:r>
        <w:rPr>
          <w:rFonts w:asciiTheme="minorHAnsi" w:hAnsiTheme="minorHAnsi"/>
          <w:spacing w:val="-7"/>
        </w:rPr>
        <w:t xml:space="preserve"> </w:t>
      </w:r>
      <w:r>
        <w:rPr>
          <w:rFonts w:asciiTheme="minorHAnsi" w:hAnsiTheme="minorHAnsi"/>
        </w:rPr>
        <w:t>So,</w:t>
      </w:r>
      <w:r>
        <w:rPr>
          <w:rFonts w:asciiTheme="minorHAnsi" w:hAnsiTheme="minorHAnsi"/>
          <w:spacing w:val="-6"/>
        </w:rPr>
        <w:t xml:space="preserve"> </w:t>
      </w:r>
      <w:r>
        <w:rPr>
          <w:rFonts w:asciiTheme="minorHAnsi" w:hAnsiTheme="minorHAnsi"/>
        </w:rPr>
        <w:t>users</w:t>
      </w:r>
      <w:r>
        <w:rPr>
          <w:rFonts w:asciiTheme="minorHAnsi" w:hAnsiTheme="minorHAnsi"/>
          <w:spacing w:val="-7"/>
        </w:rPr>
        <w:t xml:space="preserve"> </w:t>
      </w:r>
      <w:r>
        <w:rPr>
          <w:rFonts w:asciiTheme="minorHAnsi" w:hAnsiTheme="minorHAnsi"/>
        </w:rPr>
        <w:t>can</w:t>
      </w:r>
      <w:r>
        <w:rPr>
          <w:rFonts w:asciiTheme="minorHAnsi" w:hAnsiTheme="minorHAnsi"/>
          <w:spacing w:val="-7"/>
        </w:rPr>
        <w:t xml:space="preserve"> </w:t>
      </w:r>
      <w:r>
        <w:rPr>
          <w:rFonts w:asciiTheme="minorHAnsi" w:hAnsiTheme="minorHAnsi"/>
        </w:rPr>
        <w:t>access</w:t>
      </w:r>
      <w:r>
        <w:rPr>
          <w:rFonts w:asciiTheme="minorHAnsi" w:hAnsiTheme="minorHAnsi"/>
          <w:spacing w:val="-7"/>
        </w:rPr>
        <w:t xml:space="preserve"> </w:t>
      </w:r>
      <w:r>
        <w:rPr>
          <w:rFonts w:asciiTheme="minorHAnsi" w:hAnsiTheme="minorHAnsi"/>
        </w:rPr>
        <w:t>the</w:t>
      </w:r>
      <w:r>
        <w:rPr>
          <w:rFonts w:asciiTheme="minorHAnsi" w:hAnsiTheme="minorHAnsi"/>
          <w:spacing w:val="-6"/>
        </w:rPr>
        <w:t xml:space="preserve"> </w:t>
      </w:r>
      <w:r>
        <w:rPr>
          <w:rFonts w:asciiTheme="minorHAnsi" w:hAnsiTheme="minorHAnsi"/>
        </w:rPr>
        <w:t>project</w:t>
      </w:r>
      <w:r>
        <w:rPr>
          <w:rFonts w:asciiTheme="minorHAnsi" w:hAnsiTheme="minorHAnsi"/>
          <w:spacing w:val="-7"/>
        </w:rPr>
        <w:t xml:space="preserve"> </w:t>
      </w:r>
      <w:r>
        <w:rPr>
          <w:rFonts w:asciiTheme="minorHAnsi" w:hAnsiTheme="minorHAnsi"/>
        </w:rPr>
        <w:t>from</w:t>
      </w:r>
      <w:r>
        <w:rPr>
          <w:rFonts w:asciiTheme="minorHAnsi" w:hAnsiTheme="minorHAnsi"/>
          <w:spacing w:val="-7"/>
        </w:rPr>
        <w:t xml:space="preserve"> </w:t>
      </w:r>
      <w:r>
        <w:rPr>
          <w:rFonts w:asciiTheme="minorHAnsi" w:hAnsiTheme="minorHAnsi"/>
        </w:rPr>
        <w:t>any</w:t>
      </w:r>
      <w:r>
        <w:rPr>
          <w:rFonts w:asciiTheme="minorHAnsi" w:hAnsiTheme="minorHAnsi"/>
          <w:spacing w:val="-7"/>
        </w:rPr>
        <w:t xml:space="preserve"> </w:t>
      </w:r>
      <w:r>
        <w:rPr>
          <w:rFonts w:asciiTheme="minorHAnsi" w:hAnsiTheme="minorHAnsi"/>
        </w:rPr>
        <w:t>internet devices.</w:t>
      </w:r>
    </w:p>
    <w:p w14:paraId="560F6D50" w14:textId="77777777" w:rsidR="00F446E0" w:rsidRDefault="00F446E0">
      <w:pPr>
        <w:pStyle w:val="BodyText"/>
        <w:spacing w:before="11"/>
        <w:rPr>
          <w:rFonts w:asciiTheme="minorHAnsi" w:hAnsiTheme="minorHAnsi"/>
          <w:sz w:val="19"/>
        </w:rPr>
      </w:pPr>
    </w:p>
    <w:p w14:paraId="28E1894E" w14:textId="77777777" w:rsidR="00F446E0" w:rsidRDefault="00000000">
      <w:pPr>
        <w:pStyle w:val="Heading1"/>
        <w:ind w:left="0"/>
        <w:jc w:val="both"/>
        <w:rPr>
          <w:rFonts w:asciiTheme="minorHAnsi" w:hAnsiTheme="minorHAnsi"/>
        </w:rPr>
      </w:pPr>
      <w:r>
        <w:rPr>
          <w:rFonts w:asciiTheme="minorHAnsi" w:hAnsiTheme="minorHAnsi"/>
          <w:color w:val="2E5394"/>
        </w:rPr>
        <w:t>10. Conclusion</w:t>
      </w:r>
    </w:p>
    <w:p w14:paraId="6F5D36BF" w14:textId="77777777" w:rsidR="00F446E0" w:rsidRDefault="00F446E0">
      <w:pPr>
        <w:pStyle w:val="BodyText"/>
        <w:spacing w:before="29"/>
        <w:rPr>
          <w:rFonts w:asciiTheme="minorHAnsi" w:hAnsiTheme="minorHAnsi"/>
        </w:rPr>
      </w:pPr>
    </w:p>
    <w:p w14:paraId="660A2D2D" w14:textId="0E72A74F" w:rsidR="00F446E0" w:rsidRDefault="00000000">
      <w:pPr>
        <w:pStyle w:val="BodyText"/>
        <w:spacing w:before="29"/>
        <w:rPr>
          <w:rFonts w:asciiTheme="minorHAnsi" w:hAnsiTheme="minorHAnsi"/>
        </w:rPr>
      </w:pPr>
      <w:r>
        <w:rPr>
          <w:rFonts w:asciiTheme="minorHAnsi" w:hAnsiTheme="minorHAnsi"/>
        </w:rPr>
        <w:t>The</w:t>
      </w:r>
      <w:r>
        <w:rPr>
          <w:rFonts w:asciiTheme="minorHAnsi" w:hAnsiTheme="minorHAnsi"/>
          <w:spacing w:val="-6"/>
        </w:rPr>
        <w:t xml:space="preserve"> </w:t>
      </w:r>
      <w:r w:rsidR="00957417">
        <w:rPr>
          <w:rFonts w:asciiTheme="minorHAnsi" w:hAnsiTheme="minorHAnsi"/>
        </w:rPr>
        <w:t>Credit Card Default web app</w:t>
      </w:r>
      <w:r>
        <w:rPr>
          <w:rFonts w:asciiTheme="minorHAnsi" w:hAnsiTheme="minorHAnsi"/>
          <w:spacing w:val="-6"/>
        </w:rPr>
        <w:t xml:space="preserve"> </w:t>
      </w:r>
      <w:r>
        <w:rPr>
          <w:rFonts w:asciiTheme="minorHAnsi" w:hAnsiTheme="minorHAnsi"/>
        </w:rPr>
        <w:t>can</w:t>
      </w:r>
      <w:r>
        <w:rPr>
          <w:rFonts w:asciiTheme="minorHAnsi" w:hAnsiTheme="minorHAnsi"/>
          <w:spacing w:val="-6"/>
        </w:rPr>
        <w:t xml:space="preserve"> </w:t>
      </w:r>
      <w:r>
        <w:rPr>
          <w:rFonts w:asciiTheme="minorHAnsi" w:hAnsiTheme="minorHAnsi"/>
        </w:rPr>
        <w:t>predict</w:t>
      </w:r>
      <w:r>
        <w:rPr>
          <w:rFonts w:asciiTheme="minorHAnsi" w:hAnsiTheme="minorHAnsi"/>
          <w:spacing w:val="-6"/>
        </w:rPr>
        <w:t xml:space="preserve"> whether the </w:t>
      </w:r>
      <w:r w:rsidR="00957417">
        <w:rPr>
          <w:rFonts w:asciiTheme="minorHAnsi" w:hAnsiTheme="minorHAnsi"/>
          <w:spacing w:val="-6"/>
        </w:rPr>
        <w:t>person</w:t>
      </w:r>
      <w:r>
        <w:rPr>
          <w:rFonts w:asciiTheme="minorHAnsi" w:hAnsiTheme="minorHAnsi"/>
          <w:spacing w:val="-6"/>
        </w:rPr>
        <w:t xml:space="preserve"> is </w:t>
      </w:r>
      <w:r w:rsidR="00957417">
        <w:rPr>
          <w:rFonts w:asciiTheme="minorHAnsi" w:hAnsiTheme="minorHAnsi"/>
          <w:spacing w:val="-6"/>
        </w:rPr>
        <w:t>going to do default or not</w:t>
      </w:r>
      <w:r>
        <w:rPr>
          <w:rFonts w:asciiTheme="minorHAnsi" w:hAnsiTheme="minorHAnsi"/>
          <w:spacing w:val="-6"/>
        </w:rPr>
        <w:t xml:space="preserve"> </w:t>
      </w:r>
      <w:r>
        <w:rPr>
          <w:rFonts w:asciiTheme="minorHAnsi" w:hAnsiTheme="minorHAnsi"/>
        </w:rPr>
        <w:t>based</w:t>
      </w:r>
      <w:r>
        <w:rPr>
          <w:rFonts w:asciiTheme="minorHAnsi" w:hAnsiTheme="minorHAnsi"/>
          <w:spacing w:val="-6"/>
        </w:rPr>
        <w:t xml:space="preserve"> </w:t>
      </w:r>
      <w:r>
        <w:rPr>
          <w:rFonts w:asciiTheme="minorHAnsi" w:hAnsiTheme="minorHAnsi"/>
        </w:rPr>
        <w:t>on</w:t>
      </w:r>
      <w:r>
        <w:rPr>
          <w:rFonts w:asciiTheme="minorHAnsi" w:hAnsiTheme="minorHAnsi"/>
          <w:spacing w:val="-6"/>
        </w:rPr>
        <w:t xml:space="preserve"> </w:t>
      </w:r>
      <w:r>
        <w:rPr>
          <w:rFonts w:asciiTheme="minorHAnsi" w:hAnsiTheme="minorHAnsi"/>
        </w:rPr>
        <w:t>the</w:t>
      </w:r>
      <w:r>
        <w:rPr>
          <w:rFonts w:asciiTheme="minorHAnsi" w:hAnsiTheme="minorHAnsi"/>
          <w:spacing w:val="-6"/>
        </w:rPr>
        <w:t xml:space="preserve"> </w:t>
      </w:r>
      <w:r>
        <w:rPr>
          <w:rFonts w:asciiTheme="minorHAnsi" w:hAnsiTheme="minorHAnsi"/>
        </w:rPr>
        <w:t>trained</w:t>
      </w:r>
      <w:r>
        <w:rPr>
          <w:rFonts w:asciiTheme="minorHAnsi" w:hAnsiTheme="minorHAnsi"/>
          <w:spacing w:val="-5"/>
        </w:rPr>
        <w:t xml:space="preserve"> </w:t>
      </w:r>
      <w:r>
        <w:rPr>
          <w:rFonts w:asciiTheme="minorHAnsi" w:hAnsiTheme="minorHAnsi"/>
        </w:rPr>
        <w:t>data</w:t>
      </w:r>
      <w:r>
        <w:rPr>
          <w:rFonts w:asciiTheme="minorHAnsi" w:hAnsiTheme="minorHAnsi"/>
          <w:spacing w:val="-6"/>
        </w:rPr>
        <w:t xml:space="preserve"> </w:t>
      </w:r>
      <w:r>
        <w:rPr>
          <w:rFonts w:asciiTheme="minorHAnsi" w:hAnsiTheme="minorHAnsi"/>
        </w:rPr>
        <w:t>set</w:t>
      </w:r>
      <w:r>
        <w:rPr>
          <w:rFonts w:asciiTheme="minorHAnsi" w:hAnsiTheme="minorHAnsi"/>
          <w:spacing w:val="-6"/>
        </w:rPr>
        <w:t xml:space="preserve"> </w:t>
      </w:r>
      <w:r>
        <w:rPr>
          <w:rFonts w:asciiTheme="minorHAnsi" w:hAnsiTheme="minorHAnsi"/>
        </w:rPr>
        <w:t>in</w:t>
      </w:r>
      <w:r>
        <w:rPr>
          <w:rFonts w:asciiTheme="minorHAnsi" w:hAnsiTheme="minorHAnsi"/>
          <w:spacing w:val="-6"/>
        </w:rPr>
        <w:t xml:space="preserve"> </w:t>
      </w:r>
      <w:r>
        <w:rPr>
          <w:rFonts w:asciiTheme="minorHAnsi" w:hAnsiTheme="minorHAnsi"/>
        </w:rPr>
        <w:t>the</w:t>
      </w:r>
      <w:r>
        <w:rPr>
          <w:rFonts w:asciiTheme="minorHAnsi" w:hAnsiTheme="minorHAnsi"/>
          <w:spacing w:val="-6"/>
        </w:rPr>
        <w:t xml:space="preserve"> </w:t>
      </w:r>
      <w:r>
        <w:rPr>
          <w:rFonts w:asciiTheme="minorHAnsi" w:hAnsiTheme="minorHAnsi"/>
        </w:rPr>
        <w:t>algorithm.</w:t>
      </w:r>
    </w:p>
    <w:p w14:paraId="2F7417DA" w14:textId="77777777" w:rsidR="00F446E0" w:rsidRDefault="00F446E0">
      <w:pPr>
        <w:pStyle w:val="BodyText"/>
        <w:spacing w:before="1"/>
        <w:rPr>
          <w:rFonts w:asciiTheme="minorHAnsi" w:hAnsiTheme="minorHAnsi"/>
        </w:rPr>
      </w:pPr>
    </w:p>
    <w:p w14:paraId="13C3CD61" w14:textId="77777777" w:rsidR="00F446E0" w:rsidRDefault="00F446E0">
      <w:pPr>
        <w:rPr>
          <w:rFonts w:asciiTheme="minorHAnsi" w:hAnsiTheme="minorHAnsi"/>
        </w:rPr>
      </w:pPr>
    </w:p>
    <w:sectPr w:rsidR="00F446E0">
      <w:footerReference w:type="default" r:id="rId12"/>
      <w:pgSz w:w="12240" w:h="15840"/>
      <w:pgMar w:top="1872" w:right="7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D3B7" w14:textId="77777777" w:rsidR="002F6BDA" w:rsidRDefault="002F6BDA">
      <w:r>
        <w:separator/>
      </w:r>
    </w:p>
  </w:endnote>
  <w:endnote w:type="continuationSeparator" w:id="0">
    <w:p w14:paraId="7D576744" w14:textId="77777777" w:rsidR="002F6BDA" w:rsidRDefault="002F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default"/>
    <w:sig w:usb0="E00002FF" w:usb1="400004FF" w:usb2="00000000" w:usb3="00000000" w:csb0="2000019F" w:csb1="00000000"/>
  </w:font>
  <w:font w:name="Aparajita">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5EBE" w14:textId="77777777" w:rsidR="00F446E0" w:rsidRDefault="00000000">
    <w:pPr>
      <w:pStyle w:val="Footer"/>
    </w:pPr>
    <w:r>
      <w:rPr>
        <w:noProof/>
      </w:rPr>
      <mc:AlternateContent>
        <mc:Choice Requires="wps">
          <w:drawing>
            <wp:anchor distT="0" distB="0" distL="114300" distR="114300" simplePos="0" relativeHeight="251659264" behindDoc="0" locked="0" layoutInCell="1" allowOverlap="1" wp14:anchorId="0BCABD74" wp14:editId="7BD2C19C">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698A04" w14:textId="77777777" w:rsidR="00F446E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CABD74"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7698A04" w14:textId="77777777" w:rsidR="00F446E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35FF" w14:textId="77777777" w:rsidR="00F446E0" w:rsidRDefault="00000000">
    <w:pPr>
      <w:pStyle w:val="Footer"/>
    </w:pPr>
    <w:r>
      <w:rPr>
        <w:noProof/>
      </w:rPr>
      <mc:AlternateContent>
        <mc:Choice Requires="wps">
          <w:drawing>
            <wp:anchor distT="0" distB="0" distL="114300" distR="114300" simplePos="0" relativeHeight="251661312" behindDoc="0" locked="0" layoutInCell="1" allowOverlap="1" wp14:anchorId="5F5A7FE5" wp14:editId="2DE968B5">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286FE" w14:textId="77777777" w:rsidR="00F446E0" w:rsidRDefault="00000000">
                          <w:pPr>
                            <w:pStyle w:val="Footer"/>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5A7FE5" id="_x0000_t202" coordsize="21600,21600" o:spt="202" path="m,l,21600r21600,l21600,xe">
              <v:stroke joinstyle="miter"/>
              <v:path gradientshapeok="t" o:connecttype="rect"/>
            </v:shapetype>
            <v:shape id="Text Box 7"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19286FE" w14:textId="77777777" w:rsidR="00F446E0" w:rsidRDefault="00000000">
                    <w:pPr>
                      <w:pStyle w:val="Footer"/>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7778" w14:textId="77777777" w:rsidR="00F446E0" w:rsidRDefault="00000000">
    <w:pPr>
      <w:pStyle w:val="Footer"/>
    </w:pPr>
    <w:r>
      <w:rPr>
        <w:noProof/>
      </w:rPr>
      <mc:AlternateContent>
        <mc:Choice Requires="wps">
          <w:drawing>
            <wp:anchor distT="0" distB="0" distL="114300" distR="114300" simplePos="0" relativeHeight="251660288" behindDoc="0" locked="0" layoutInCell="1" allowOverlap="1" wp14:anchorId="6E62AC89" wp14:editId="5A81FA3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55C0E" w14:textId="77777777" w:rsidR="00F446E0" w:rsidRDefault="00000000">
                          <w:pPr>
                            <w:pStyle w:val="Footer"/>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62AC89" id="_x0000_t202" coordsize="21600,21600" o:spt="202" path="m,l,21600r21600,l21600,xe">
              <v:stroke joinstyle="miter"/>
              <v:path gradientshapeok="t" o:connecttype="rect"/>
            </v:shapetype>
            <v:shape id="Text Box 3"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1955C0E" w14:textId="77777777" w:rsidR="00F446E0" w:rsidRDefault="00000000">
                    <w:pPr>
                      <w:pStyle w:val="Footer"/>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815C6" w14:textId="77777777" w:rsidR="002F6BDA" w:rsidRDefault="002F6BDA">
      <w:r>
        <w:separator/>
      </w:r>
    </w:p>
  </w:footnote>
  <w:footnote w:type="continuationSeparator" w:id="0">
    <w:p w14:paraId="54F9B351" w14:textId="77777777" w:rsidR="002F6BDA" w:rsidRDefault="002F6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3AA1" w14:textId="77777777" w:rsidR="00F446E0" w:rsidRDefault="00F44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2"/>
      <w:numFmt w:val="decimal"/>
      <w:lvlText w:val="%1"/>
      <w:lvlJc w:val="left"/>
      <w:pPr>
        <w:ind w:left="240" w:hanging="240"/>
        <w:jc w:val="left"/>
      </w:pPr>
      <w:rPr>
        <w:rFonts w:ascii="Calibri" w:eastAsia="Calibri" w:hAnsi="Calibri" w:cs="Calibri" w:hint="default"/>
        <w:color w:val="2E5394"/>
        <w:w w:val="100"/>
        <w:sz w:val="32"/>
        <w:szCs w:val="32"/>
        <w:lang w:val="en-US" w:eastAsia="en-US" w:bidi="ar-SA"/>
      </w:rPr>
    </w:lvl>
    <w:lvl w:ilvl="1">
      <w:start w:val="1"/>
      <w:numFmt w:val="decimal"/>
      <w:lvlText w:val="%1.%2"/>
      <w:lvlJc w:val="left"/>
      <w:pPr>
        <w:ind w:left="335" w:hanging="390"/>
        <w:jc w:val="left"/>
      </w:pPr>
      <w:rPr>
        <w:rFonts w:ascii="Calibri" w:eastAsia="Calibri" w:hAnsi="Calibri" w:cs="Calibri" w:hint="default"/>
        <w:color w:val="2E5394"/>
        <w:spacing w:val="-1"/>
        <w:w w:val="100"/>
        <w:sz w:val="26"/>
        <w:szCs w:val="26"/>
        <w:lang w:val="en-US" w:eastAsia="en-US" w:bidi="ar-SA"/>
      </w:rPr>
    </w:lvl>
    <w:lvl w:ilvl="2">
      <w:numFmt w:val="bullet"/>
      <w:lvlText w:val="●"/>
      <w:lvlJc w:val="left"/>
      <w:pPr>
        <w:ind w:left="525" w:hanging="360"/>
      </w:pPr>
      <w:rPr>
        <w:rFonts w:ascii="Microsoft Sans Serif" w:eastAsia="Microsoft Sans Serif" w:hAnsi="Microsoft Sans Serif" w:cs="Microsoft Sans Serif" w:hint="default"/>
        <w:w w:val="100"/>
        <w:sz w:val="20"/>
        <w:szCs w:val="20"/>
        <w:lang w:val="en-US" w:eastAsia="en-US" w:bidi="ar-SA"/>
      </w:rPr>
    </w:lvl>
    <w:lvl w:ilvl="3">
      <w:numFmt w:val="bullet"/>
      <w:lvlText w:val="•"/>
      <w:lvlJc w:val="left"/>
      <w:pPr>
        <w:ind w:left="2452" w:hanging="360"/>
      </w:pPr>
      <w:rPr>
        <w:rFonts w:hint="default"/>
        <w:lang w:val="en-US" w:eastAsia="en-US" w:bidi="ar-SA"/>
      </w:rPr>
    </w:lvl>
    <w:lvl w:ilvl="4">
      <w:numFmt w:val="bullet"/>
      <w:lvlText w:val="•"/>
      <w:lvlJc w:val="left"/>
      <w:pPr>
        <w:ind w:left="3440" w:hanging="360"/>
      </w:pPr>
      <w:rPr>
        <w:rFonts w:hint="default"/>
        <w:lang w:val="en-US" w:eastAsia="en-US" w:bidi="ar-SA"/>
      </w:rPr>
    </w:lvl>
    <w:lvl w:ilvl="5">
      <w:numFmt w:val="bullet"/>
      <w:lvlText w:val="•"/>
      <w:lvlJc w:val="left"/>
      <w:pPr>
        <w:ind w:left="4427" w:hanging="360"/>
      </w:pPr>
      <w:rPr>
        <w:rFonts w:hint="default"/>
        <w:lang w:val="en-US" w:eastAsia="en-US" w:bidi="ar-SA"/>
      </w:rPr>
    </w:lvl>
    <w:lvl w:ilvl="6">
      <w:numFmt w:val="bullet"/>
      <w:lvlText w:val="•"/>
      <w:lvlJc w:val="left"/>
      <w:pPr>
        <w:ind w:left="5415"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 w15:restartNumberingAfterBreak="0">
    <w:nsid w:val="CF092B84"/>
    <w:multiLevelType w:val="multilevel"/>
    <w:tmpl w:val="CF092B84"/>
    <w:lvl w:ilvl="0">
      <w:numFmt w:val="bullet"/>
      <w:lvlText w:val="●"/>
      <w:lvlJc w:val="left"/>
      <w:pPr>
        <w:ind w:left="995" w:hanging="360"/>
      </w:pPr>
      <w:rPr>
        <w:rFonts w:ascii="Microsoft Sans Serif" w:eastAsia="Microsoft Sans Serif" w:hAnsi="Microsoft Sans Serif" w:cs="Microsoft Sans Serif" w:hint="default"/>
        <w:w w:val="100"/>
        <w:sz w:val="20"/>
        <w:szCs w:val="20"/>
        <w:lang w:val="en-US" w:eastAsia="en-US" w:bidi="ar-SA"/>
      </w:rPr>
    </w:lvl>
    <w:lvl w:ilvl="1">
      <w:numFmt w:val="bullet"/>
      <w:lvlText w:val="●"/>
      <w:lvlJc w:val="left"/>
      <w:pPr>
        <w:ind w:left="1715" w:hanging="360"/>
      </w:pPr>
      <w:rPr>
        <w:rFonts w:ascii="Microsoft Sans Serif" w:eastAsia="Microsoft Sans Serif" w:hAnsi="Microsoft Sans Serif" w:cs="Microsoft Sans Serif" w:hint="default"/>
        <w:w w:val="100"/>
        <w:sz w:val="20"/>
        <w:szCs w:val="20"/>
        <w:lang w:val="en-US" w:eastAsia="en-US" w:bidi="ar-SA"/>
      </w:rPr>
    </w:lvl>
    <w:lvl w:ilvl="2">
      <w:numFmt w:val="bullet"/>
      <w:lvlText w:val="•"/>
      <w:lvlJc w:val="left"/>
      <w:pPr>
        <w:ind w:left="2600" w:hanging="360"/>
      </w:pPr>
      <w:rPr>
        <w:rFonts w:hint="default"/>
        <w:lang w:val="en-US" w:eastAsia="en-US" w:bidi="ar-SA"/>
      </w:rPr>
    </w:lvl>
    <w:lvl w:ilvl="3">
      <w:numFmt w:val="bullet"/>
      <w:lvlText w:val="•"/>
      <w:lvlJc w:val="left"/>
      <w:pPr>
        <w:ind w:left="3480"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880" w:hanging="360"/>
      </w:pPr>
      <w:rPr>
        <w:rFonts w:hint="default"/>
        <w:lang w:val="en-US" w:eastAsia="en-US" w:bidi="ar-SA"/>
      </w:rPr>
    </w:lvl>
  </w:abstractNum>
  <w:abstractNum w:abstractNumId="2" w15:restartNumberingAfterBreak="0">
    <w:nsid w:val="3A173F70"/>
    <w:multiLevelType w:val="hybridMultilevel"/>
    <w:tmpl w:val="E318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DCABA"/>
    <w:multiLevelType w:val="multilevel"/>
    <w:tmpl w:val="59ADCABA"/>
    <w:lvl w:ilvl="0">
      <w:start w:val="1"/>
      <w:numFmt w:val="decimal"/>
      <w:lvlText w:val="%1"/>
      <w:lvlJc w:val="left"/>
      <w:pPr>
        <w:ind w:left="665" w:hanging="390"/>
        <w:jc w:val="left"/>
      </w:pPr>
      <w:rPr>
        <w:rFonts w:hint="default"/>
        <w:lang w:val="en-US" w:eastAsia="en-US" w:bidi="ar-SA"/>
      </w:rPr>
    </w:lvl>
    <w:lvl w:ilvl="1">
      <w:start w:val="1"/>
      <w:numFmt w:val="decimal"/>
      <w:lvlText w:val="%1.%2"/>
      <w:lvlJc w:val="left"/>
      <w:pPr>
        <w:ind w:left="390" w:hanging="390"/>
        <w:jc w:val="left"/>
      </w:pPr>
      <w:rPr>
        <w:rFonts w:hint="default"/>
        <w:spacing w:val="-1"/>
        <w:w w:val="100"/>
        <w:lang w:val="en-US" w:eastAsia="en-US" w:bidi="ar-SA"/>
      </w:rPr>
    </w:lvl>
    <w:lvl w:ilvl="2">
      <w:numFmt w:val="bullet"/>
      <w:lvlText w:val="•"/>
      <w:lvlJc w:val="left"/>
      <w:pPr>
        <w:ind w:left="2456" w:hanging="390"/>
      </w:pPr>
      <w:rPr>
        <w:rFonts w:hint="default"/>
        <w:lang w:val="en-US" w:eastAsia="en-US" w:bidi="ar-SA"/>
      </w:rPr>
    </w:lvl>
    <w:lvl w:ilvl="3">
      <w:numFmt w:val="bullet"/>
      <w:lvlText w:val="•"/>
      <w:lvlJc w:val="left"/>
      <w:pPr>
        <w:ind w:left="3354" w:hanging="390"/>
      </w:pPr>
      <w:rPr>
        <w:rFonts w:hint="default"/>
        <w:lang w:val="en-US" w:eastAsia="en-US" w:bidi="ar-SA"/>
      </w:rPr>
    </w:lvl>
    <w:lvl w:ilvl="4">
      <w:numFmt w:val="bullet"/>
      <w:lvlText w:val="•"/>
      <w:lvlJc w:val="left"/>
      <w:pPr>
        <w:ind w:left="4252" w:hanging="390"/>
      </w:pPr>
      <w:rPr>
        <w:rFonts w:hint="default"/>
        <w:lang w:val="en-US" w:eastAsia="en-US" w:bidi="ar-SA"/>
      </w:rPr>
    </w:lvl>
    <w:lvl w:ilvl="5">
      <w:numFmt w:val="bullet"/>
      <w:lvlText w:val="•"/>
      <w:lvlJc w:val="left"/>
      <w:pPr>
        <w:ind w:left="5150" w:hanging="390"/>
      </w:pPr>
      <w:rPr>
        <w:rFonts w:hint="default"/>
        <w:lang w:val="en-US" w:eastAsia="en-US" w:bidi="ar-SA"/>
      </w:rPr>
    </w:lvl>
    <w:lvl w:ilvl="6">
      <w:numFmt w:val="bullet"/>
      <w:lvlText w:val="•"/>
      <w:lvlJc w:val="left"/>
      <w:pPr>
        <w:ind w:left="6048" w:hanging="390"/>
      </w:pPr>
      <w:rPr>
        <w:rFonts w:hint="default"/>
        <w:lang w:val="en-US" w:eastAsia="en-US" w:bidi="ar-SA"/>
      </w:rPr>
    </w:lvl>
    <w:lvl w:ilvl="7">
      <w:numFmt w:val="bullet"/>
      <w:lvlText w:val="•"/>
      <w:lvlJc w:val="left"/>
      <w:pPr>
        <w:ind w:left="6946" w:hanging="390"/>
      </w:pPr>
      <w:rPr>
        <w:rFonts w:hint="default"/>
        <w:lang w:val="en-US" w:eastAsia="en-US" w:bidi="ar-SA"/>
      </w:rPr>
    </w:lvl>
    <w:lvl w:ilvl="8">
      <w:numFmt w:val="bullet"/>
      <w:lvlText w:val="•"/>
      <w:lvlJc w:val="left"/>
      <w:pPr>
        <w:ind w:left="7844" w:hanging="390"/>
      </w:pPr>
      <w:rPr>
        <w:rFonts w:hint="default"/>
        <w:lang w:val="en-US" w:eastAsia="en-US" w:bidi="ar-SA"/>
      </w:rPr>
    </w:lvl>
  </w:abstractNum>
  <w:abstractNum w:abstractNumId="4" w15:restartNumberingAfterBreak="0">
    <w:nsid w:val="741E6F76"/>
    <w:multiLevelType w:val="multilevel"/>
    <w:tmpl w:val="741E6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7367041">
    <w:abstractNumId w:val="1"/>
  </w:num>
  <w:num w:numId="2" w16cid:durableId="295255354">
    <w:abstractNumId w:val="3"/>
  </w:num>
  <w:num w:numId="3" w16cid:durableId="1097868289">
    <w:abstractNumId w:val="0"/>
  </w:num>
  <w:num w:numId="4" w16cid:durableId="890581447">
    <w:abstractNumId w:val="4"/>
  </w:num>
  <w:num w:numId="5" w16cid:durableId="90067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F6BDA"/>
    <w:rsid w:val="00957417"/>
    <w:rsid w:val="00F446E0"/>
    <w:rsid w:val="1A7F57AA"/>
    <w:rsid w:val="206C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82D41"/>
  <w15:docId w15:val="{4365FC90-711F-46CD-8CCC-59C09DAA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9"/>
    <w:qFormat/>
    <w:pPr>
      <w:spacing w:before="88"/>
      <w:ind w:left="1308" w:right="1005"/>
      <w:jc w:val="center"/>
      <w:outlineLvl w:val="0"/>
    </w:pPr>
    <w:rPr>
      <w:rFonts w:ascii="Segoe UI" w:eastAsia="Segoe UI" w:hAnsi="Segoe UI" w:cs="Segoe UI"/>
      <w:b/>
      <w:bCs/>
      <w:sz w:val="32"/>
      <w:szCs w:val="32"/>
    </w:rPr>
  </w:style>
  <w:style w:type="paragraph" w:styleId="Heading2">
    <w:name w:val="heading 2"/>
    <w:basedOn w:val="Normal"/>
    <w:next w:val="Normal"/>
    <w:uiPriority w:val="9"/>
    <w:unhideWhenUsed/>
    <w:qFormat/>
    <w:pPr>
      <w:ind w:left="1308" w:right="1239"/>
      <w:jc w:val="center"/>
      <w:outlineLvl w:val="1"/>
    </w:pPr>
    <w:rPr>
      <w:rFonts w:ascii="Segoe UI" w:eastAsia="Segoe UI" w:hAnsi="Segoe UI" w:cs="Segoe UI"/>
      <w:b/>
      <w:bCs/>
      <w:sz w:val="28"/>
      <w:szCs w:val="28"/>
    </w:rPr>
  </w:style>
  <w:style w:type="paragraph" w:styleId="Heading3">
    <w:name w:val="heading 3"/>
    <w:basedOn w:val="Normal"/>
    <w:next w:val="Normal"/>
    <w:uiPriority w:val="1"/>
    <w:qFormat/>
    <w:pPr>
      <w:spacing w:before="205"/>
      <w:ind w:left="840" w:hanging="720"/>
      <w:jc w:val="both"/>
      <w:outlineLvl w:val="2"/>
    </w:pPr>
    <w:rPr>
      <w:rFonts w:ascii="Times New Roman" w:eastAsia="Times New Roman" w:hAnsi="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1"/>
    <w:qFormat/>
    <w:pPr>
      <w:ind w:left="1020" w:hanging="360"/>
      <w:jc w:val="both"/>
    </w:pPr>
  </w:style>
  <w:style w:type="paragraph" w:customStyle="1" w:styleId="TableParagraph">
    <w:name w:val="Table Paragraph"/>
    <w:basedOn w:val="Normal"/>
    <w:uiPriority w:val="1"/>
    <w:qFormat/>
    <w:pPr>
      <w:spacing w:before="48"/>
    </w:pPr>
    <w:rPr>
      <w:rFonts w:ascii="Segoe UI" w:eastAsia="Segoe UI" w:hAnsi="Segoe UI" w:cs="Segoe UI"/>
    </w:rPr>
  </w:style>
  <w:style w:type="paragraph" w:customStyle="1" w:styleId="Default">
    <w:name w:val="Default"/>
    <w:uiPriority w:val="99"/>
    <w:unhideWhenUsed/>
    <w:qFormat/>
    <w:pPr>
      <w:widowControl w:val="0"/>
      <w:autoSpaceDE w:val="0"/>
      <w:autoSpaceDN w:val="0"/>
      <w:adjustRightInd w:val="0"/>
    </w:pPr>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 DAHIYA</cp:lastModifiedBy>
  <cp:revision>2</cp:revision>
  <dcterms:created xsi:type="dcterms:W3CDTF">2022-09-13T17:09:00Z</dcterms:created>
  <dcterms:modified xsi:type="dcterms:W3CDTF">2023-11-25T10:41:00Z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E20FA0B3CD2C44B7AC26E2192E6ACD76</vt:lpwstr>
  </property>
</Properties>
</file>